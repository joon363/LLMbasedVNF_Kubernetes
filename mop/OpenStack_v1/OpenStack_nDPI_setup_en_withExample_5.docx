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Method of Procedure (MOP) for Deploying a VM on OpenStack and Installing nDPI</w:t>
      </w:r>
    </w:p>
    <w:p>
      <w:pPr>
        <w:pStyle w:val="Heading2"/>
      </w:pPr>
      <w:r>
        <w:t xml:space="preserve"> Document Control</w:t>
      </w:r>
    </w:p>
    <w:p>
      <w:r>
        <w:t xml:space="preserve">**Version:** 1.0  </w:t>
      </w:r>
    </w:p>
    <w:p>
      <w:r>
        <w:t xml:space="preserve">**Date:** 2024-06-05  </w:t>
      </w:r>
    </w:p>
    <w:p>
      <w:r>
        <w:t xml:space="preserve">**Author:** [Your Name]  </w:t>
      </w:r>
    </w:p>
    <w:p>
      <w:r>
        <w:t xml:space="preserve">**Reviewed by:** [Reviewer Name]  </w:t>
      </w:r>
    </w:p>
    <w:p>
      <w:r>
        <w:t xml:space="preserve">**Approval:** [Approver Name]  </w:t>
      </w:r>
    </w:p>
    <w:p>
      <w:pPr>
        <w:pStyle w:val="Heading2"/>
      </w:pPr>
      <w:r>
        <w:t xml:space="preserve"> Purpose</w:t>
      </w:r>
    </w:p>
    <w:p>
      <w:r>
        <w:t>This MOP outlines the detailed steps to deploy a Virtual Machine (VM) on OpenStack with specific resource allocations, install nDPI, and configure it to block specific traffic.</w:t>
      </w:r>
    </w:p>
    <w:p>
      <w:pPr>
        <w:pStyle w:val="Heading2"/>
      </w:pPr>
      <w:r>
        <w:t xml:space="preserve"> Scope</w:t>
      </w:r>
    </w:p>
    <w:p>
      <w:r>
        <w:t>This procedure is intended for system administrators and network engineers who are familiar with OpenStack and Linux environments.</w:t>
      </w:r>
    </w:p>
    <w:p>
      <w:pPr>
        <w:pStyle w:val="Heading2"/>
      </w:pPr>
      <w:r>
        <w:t xml:space="preserve"> Prerequisites</w:t>
      </w:r>
    </w:p>
    <w:p>
      <w:r>
        <w:t>1. Access to an OpenStack environment with appropriate permissions to create VMs.</w:t>
      </w:r>
    </w:p>
    <w:p>
      <w:r>
        <w:t>2. Basic knowledge of Linux command-line operations.</w:t>
      </w:r>
    </w:p>
    <w:p>
      <w:r>
        <w:t>3. Familiarity with nDPI and its configuration.</w:t>
      </w:r>
    </w:p>
    <w:p>
      <w:pPr>
        <w:pStyle w:val="Heading2"/>
      </w:pPr>
      <w:r>
        <w:t xml:space="preserve"> Resources Required</w:t>
      </w:r>
    </w:p>
    <w:p>
      <w:r>
        <w:t>- OpenStack credentials (username, password, project name, and domain).</w:t>
      </w:r>
    </w:p>
    <w:p>
      <w:r>
        <w:t>- A valid SSH key for accessing the VM.</w:t>
      </w:r>
    </w:p>
    <w:p>
      <w:r>
        <w:t>- A specific node name for the VM.</w:t>
      </w:r>
    </w:p>
    <w:p>
      <w:r>
        <w:t>- The specific IP address for the VM.</w:t>
      </w:r>
    </w:p>
    <w:p>
      <w:r>
        <w:t>- Internet access for downloading nDPI.</w:t>
      </w:r>
    </w:p>
    <w:p>
      <w:pPr>
        <w:pStyle w:val="Heading2"/>
      </w:pPr>
      <w:r>
        <w:t xml:space="preserve"> Procedure</w:t>
      </w:r>
    </w:p>
    <w:p>
      <w:pPr>
        <w:pStyle w:val="Heading3"/>
      </w:pPr>
      <w:r>
        <w:t xml:space="preserve"> Step 1: Deploy a VM on OpenStack</w:t>
      </w:r>
    </w:p>
    <w:p>
      <w:r>
        <w:t>1. **Log in to OpenStack:**</w:t>
      </w:r>
    </w:p>
    <w:p>
      <w:r>
        <w:t xml:space="preserve">   Open a terminal and log in to your OpenStack environment using the following command:</w:t>
      </w:r>
    </w:p>
    <w:p>
      <w:r>
        <w:t xml:space="preserve">   ```bash</w:t>
      </w:r>
    </w:p>
    <w:p>
      <w:r>
        <w:t xml:space="preserve">   source /path/to/your/openrc.sh</w:t>
      </w:r>
    </w:p>
    <w:p>
      <w:r>
        <w:t xml:space="preserve">   ```</w:t>
      </w:r>
    </w:p>
    <w:p>
      <w:r>
        <w:t>2. **Create a VM:**</w:t>
      </w:r>
    </w:p>
    <w:p>
      <w:r>
        <w:t xml:space="preserve">   Use the `openstack server create` command to create a VM with the specified resources. Replace `&lt;NODE_NAME&gt;`, `&lt;IMAGE_NAME&gt;`, `&lt;FLAVOR_NAME&gt;`, and `&lt;NETWORK_NAME&gt;` with your desired values.</w:t>
      </w:r>
    </w:p>
    <w:p>
      <w:r>
        <w:t xml:space="preserve">   ```bash</w:t>
      </w:r>
    </w:p>
    <w:p>
      <w:r>
        <w:t xml:space="preserve">   openstack server create --flavor &lt;FLAVOR_NAME&gt; --image &lt;IMAGE_NAME&gt; --key-name &lt;YOUR_KEY_NAME&gt; --network &lt;NETWORK_NAME&gt; --nic net-id=&lt;NETWORK_ID&gt; --security-group &lt;SECURITY_GROUP&gt; &lt;NODE_NAME&gt;</w:t>
      </w:r>
    </w:p>
    <w:p>
      <w:r>
        <w:t xml:space="preserve">   ```</w:t>
      </w:r>
    </w:p>
    <w:p>
      <w:r>
        <w:t xml:space="preserve">   - **Example:**</w:t>
      </w:r>
    </w:p>
    <w:p>
      <w:r>
        <w:t xml:space="preserve">   ```bash</w:t>
      </w:r>
    </w:p>
    <w:p>
      <w:r>
        <w:t xml:space="preserve">   openstack server create --flavor m1.small --image Ubuntu-22.04 --key-name mykey --network my-network --security-group default my-node</w:t>
      </w:r>
    </w:p>
    <w:p>
      <w:r>
        <w:t xml:space="preserve">   ```</w:t>
      </w:r>
    </w:p>
    <w:p>
      <w:r>
        <w:t>3. **Assign a Specific IP Address:**</w:t>
      </w:r>
    </w:p>
    <w:p>
      <w:r>
        <w:t xml:space="preserve">   After the VM is created, assign a specific IP address using the following command:</w:t>
      </w:r>
    </w:p>
    <w:p>
      <w:r>
        <w:t xml:space="preserve">   ```bash</w:t>
      </w:r>
    </w:p>
    <w:p>
      <w:r>
        <w:t xml:space="preserve">   openstack server add floating &lt;NODE_NAME&gt; &lt;FLOATING_IP&gt;</w:t>
      </w:r>
    </w:p>
    <w:p>
      <w:r>
        <w:t xml:space="preserve">   ```</w:t>
      </w:r>
    </w:p>
    <w:p>
      <w:r>
        <w:t xml:space="preserve">   - **Example:**</w:t>
      </w:r>
    </w:p>
    <w:p>
      <w:r>
        <w:t xml:space="preserve">   ```bash</w:t>
      </w:r>
    </w:p>
    <w:p>
      <w:r>
        <w:t xml:space="preserve">   openstack server add floating my-node 192.168.122.100</w:t>
      </w:r>
    </w:p>
    <w:p>
      <w:r>
        <w:t xml:space="preserve">   ```</w:t>
      </w:r>
    </w:p>
    <w:p>
      <w:r>
        <w:t>4. **Verify VM Creation:**</w:t>
      </w:r>
    </w:p>
    <w:p>
      <w:r>
        <w:t xml:space="preserve">   Check the status of the VM to ensure it is active:</w:t>
      </w:r>
    </w:p>
    <w:p>
      <w:r>
        <w:t xml:space="preserve">   ```bash</w:t>
      </w:r>
    </w:p>
    <w:p>
      <w:r>
        <w:t xml:space="preserve">   openstack server list</w:t>
      </w:r>
    </w:p>
    <w:p>
      <w:r>
        <w:t xml:space="preserve">   ```</w:t>
      </w:r>
    </w:p>
    <w:p>
      <w:pPr>
        <w:pStyle w:val="Heading3"/>
      </w:pPr>
      <w:r>
        <w:t xml:space="preserve"> Step 2: Access the VM</w:t>
      </w:r>
    </w:p>
    <w:p>
      <w:r>
        <w:t>1. **SSH into the VM:**</w:t>
      </w:r>
    </w:p>
    <w:p>
      <w:r>
        <w:t xml:space="preserve">   Use SSH to access the VM using the assigned floating IP address:</w:t>
      </w:r>
    </w:p>
    <w:p>
      <w:r>
        <w:t xml:space="preserve">   ```bash</w:t>
      </w:r>
    </w:p>
    <w:p>
      <w:r>
        <w:t xml:space="preserve">   ssh -i /path/to/your/private_key username@192.168.122.100</w:t>
      </w:r>
    </w:p>
    <w:p>
      <w:r>
        <w:t xml:space="preserve">   ```</w:t>
      </w:r>
    </w:p>
    <w:p>
      <w:pPr>
        <w:pStyle w:val="Heading3"/>
      </w:pPr>
      <w:r>
        <w:t xml:space="preserve"> Step 3: Install nDPI</w:t>
      </w:r>
    </w:p>
    <w:p>
      <w:r>
        <w:t>1. **Update the Package List:**</w:t>
      </w:r>
    </w:p>
    <w:p>
      <w:r>
        <w:t xml:space="preserve">   Once logged into the VM, update the package list:</w:t>
      </w:r>
    </w:p>
    <w:p>
      <w:r>
        <w:t xml:space="preserve">   ```bash</w:t>
      </w:r>
    </w:p>
    <w:p>
      <w:r>
        <w:t xml:space="preserve">   sudo apt update</w:t>
      </w:r>
    </w:p>
    <w:p>
      <w:r>
        <w:t xml:space="preserve">   ```</w:t>
      </w:r>
    </w:p>
    <w:p>
      <w:r>
        <w:t>2. **Install Required Dependencies:**</w:t>
      </w:r>
    </w:p>
    <w:p>
      <w:r>
        <w:t xml:space="preserve">   Install the necessary packages for building nDPI:</w:t>
      </w:r>
    </w:p>
    <w:p>
      <w:r>
        <w:t xml:space="preserve">   ```bash</w:t>
      </w:r>
    </w:p>
    <w:p>
      <w:r>
        <w:t xml:space="preserve">   sudo apt install git build-essential cmake libpcap-dev</w:t>
      </w:r>
    </w:p>
    <w:p>
      <w:r>
        <w:t xml:space="preserve">   ```</w:t>
      </w:r>
    </w:p>
    <w:p>
      <w:r>
        <w:t>3. **Clone the nDPI Repository:**</w:t>
      </w:r>
    </w:p>
    <w:p>
      <w:r>
        <w:t xml:space="preserve">   Clone the nDPI repository from GitHub:</w:t>
      </w:r>
    </w:p>
    <w:p>
      <w:r>
        <w:t xml:space="preserve">   ```bash</w:t>
      </w:r>
    </w:p>
    <w:p>
      <w:r>
        <w:t xml:space="preserve">   git clone https://github.com/ntop/nDPI.git</w:t>
      </w:r>
    </w:p>
    <w:p>
      <w:r>
        <w:t xml:space="preserve">   ```</w:t>
      </w:r>
    </w:p>
    <w:p>
      <w:r>
        <w:t>4. **Build and Install nDPI:**</w:t>
      </w:r>
    </w:p>
    <w:p>
      <w:r>
        <w:t xml:space="preserve">   Navigate to the nDPI directory and build the software:</w:t>
      </w:r>
    </w:p>
    <w:p>
      <w:r>
        <w:t xml:space="preserve">   ```bash</w:t>
      </w:r>
    </w:p>
    <w:p>
      <w:r>
        <w:t xml:space="preserve">   cd nDPI</w:t>
      </w:r>
    </w:p>
    <w:p>
      <w:r>
        <w:t xml:space="preserve">   mkdir build</w:t>
      </w:r>
    </w:p>
    <w:p>
      <w:r>
        <w:t xml:space="preserve">   cd build</w:t>
      </w:r>
    </w:p>
    <w:p>
      <w:r>
        <w:t xml:space="preserve">   cmake ..</w:t>
      </w:r>
    </w:p>
    <w:p>
      <w:r>
        <w:t xml:space="preserve">   make</w:t>
      </w:r>
    </w:p>
    <w:p>
      <w:r>
        <w:t xml:space="preserve">   sudo make install</w:t>
      </w:r>
    </w:p>
    <w:p>
      <w:r>
        <w:t xml:space="preserve">   ```</w:t>
      </w:r>
    </w:p>
    <w:p>
      <w:pPr>
        <w:pStyle w:val="Heading3"/>
      </w:pPr>
      <w:r>
        <w:t xml:space="preserve"> Step 4: Configure nDPI to Block Specific Traffic</w:t>
      </w:r>
    </w:p>
    <w:p>
      <w:r>
        <w:t>1. **Create a Configuration File:**</w:t>
      </w:r>
    </w:p>
    <w:p>
      <w:r>
        <w:t xml:space="preserve">   Create a configuration file for nDPI to specify the traffic to block. This can be done by editing a file in `/etc/ndpi.conf` or similar, depending on your setup.</w:t>
      </w:r>
    </w:p>
    <w:p>
      <w:r>
        <w:t>2. **Define Traffic Rules:**</w:t>
      </w:r>
    </w:p>
    <w:p>
      <w:r>
        <w:t xml:space="preserve">   Add rules to block specific traffic. For example, to block HTTP traffic, you might add:</w:t>
      </w:r>
    </w:p>
    <w:p>
      <w:r>
        <w:t xml:space="preserve">   ```bash</w:t>
      </w:r>
    </w:p>
    <w:p>
      <w:r>
        <w:t xml:space="preserve">   [http]</w:t>
      </w:r>
    </w:p>
    <w:p>
      <w:r>
        <w:t xml:space="preserve">   block = true</w:t>
      </w:r>
    </w:p>
    <w:p>
      <w:r>
        <w:t xml:space="preserve">   ```</w:t>
      </w:r>
    </w:p>
    <w:p>
      <w:r>
        <w:t>3. **Run nDPI:**</w:t>
      </w:r>
    </w:p>
    <w:p>
      <w:r>
        <w:t xml:space="preserve">   Start nDPI with the configuration file:</w:t>
      </w:r>
    </w:p>
    <w:p>
      <w:r>
        <w:t xml:space="preserve">   ```bash</w:t>
      </w:r>
    </w:p>
    <w:p>
      <w:r>
        <w:t xml:space="preserve">   sudo ndpiReader -c /etc/ndpi.conf</w:t>
      </w:r>
    </w:p>
    <w:p>
      <w:r>
        <w:t xml:space="preserve">   ```</w:t>
      </w:r>
    </w:p>
    <w:p>
      <w:pPr>
        <w:pStyle w:val="Heading3"/>
      </w:pPr>
      <w:r>
        <w:t xml:space="preserve"> Step 5: Verify nDPI Configuration</w:t>
      </w:r>
    </w:p>
    <w:p>
      <w:r>
        <w:t>1. **Check nDPI Logs:**</w:t>
      </w:r>
    </w:p>
    <w:p>
      <w:r>
        <w:t xml:space="preserve">   Monitor the logs to ensure that the specified traffic is being blocked:</w:t>
      </w:r>
    </w:p>
    <w:p>
      <w:r>
        <w:t xml:space="preserve">   ```bash</w:t>
      </w:r>
    </w:p>
    <w:p>
      <w:r>
        <w:t xml:space="preserve">   tail -f /var/log/ndpi.log</w:t>
      </w:r>
    </w:p>
    <w:p>
      <w:r>
        <w:t xml:space="preserve">   ```</w:t>
      </w:r>
    </w:p>
    <w:p>
      <w:r>
        <w:t>2. **Test Traffic Blocking:**</w:t>
      </w:r>
    </w:p>
    <w:p>
      <w:r>
        <w:t xml:space="preserve">   Use tools like `curl` or `wget` to test if the specified traffic is being blocked as intended.</w:t>
      </w:r>
    </w:p>
    <w:p>
      <w:pPr>
        <w:pStyle w:val="Heading3"/>
      </w:pPr>
      <w:r>
        <w:t xml:space="preserve"> Step 6: Clean Up</w:t>
      </w:r>
    </w:p>
    <w:p>
      <w:r>
        <w:t>1. **Remove the VM (if necessary):**</w:t>
      </w:r>
    </w:p>
    <w:p>
      <w:r>
        <w:t xml:space="preserve">   If you need to remove the VM after testing, use the following command:</w:t>
      </w:r>
    </w:p>
    <w:p>
      <w:r>
        <w:t xml:space="preserve">   ```bash</w:t>
      </w:r>
    </w:p>
    <w:p>
      <w:r>
        <w:t xml:space="preserve">   openstack server delete &lt;NODE_NAME&gt;</w:t>
      </w:r>
    </w:p>
    <w:p>
      <w:r>
        <w:t xml:space="preserve">   ```</w:t>
      </w:r>
    </w:p>
    <w:p>
      <w:pPr>
        <w:pStyle w:val="Heading2"/>
      </w:pPr>
      <w:r>
        <w:t xml:space="preserve"> Conclusion</w:t>
      </w:r>
    </w:p>
    <w:p>
      <w:r>
        <w:t>This MOP provides a comprehensive guide to deploying a VM on OpenStack, installing nDPI, and configuring it to block specific traffic. Ensure to follow each step carefully and verify the configurations to achieve the desired results.</w:t>
      </w:r>
    </w:p>
    <w:p>
      <w:pPr>
        <w:pStyle w:val="Heading2"/>
      </w:pPr>
      <w:r>
        <w:t xml:space="preserve"> References</w:t>
      </w:r>
    </w:p>
    <w:p>
      <w:r>
        <w:t>- OpenStack Documentation: https://docs.openstack.org/</w:t>
      </w:r>
    </w:p>
    <w:p>
      <w:r>
        <w:t>- nDPI GitHub Repository: https://github.com/ntop/nDPI</w:t>
      </w:r>
    </w:p>
    <w:p>
      <w:pPr>
        <w:pStyle w:val="Heading2"/>
      </w:pPr>
      <w:r>
        <w:t xml:space="preserve"> Appendices</w:t>
      </w:r>
    </w:p>
    <w:p>
      <w:r>
        <w:t>- Appendix A: Common Errors and Troubleshooting</w:t>
      </w:r>
    </w:p>
    <w:p>
      <w:r>
        <w:t>- Appendix B: Additional Resources for nDPI Configuration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