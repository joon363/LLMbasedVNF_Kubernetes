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Method of Procedure (MOP) for Installing a VM in OpenStack, Installing nDPI, and Configuring Traffic Blocking</w:t>
      </w:r>
    </w:p>
    <w:p>
      <w:pPr>
        <w:pStyle w:val="Heading2"/>
      </w:pPr>
      <w:r>
        <w:t xml:space="preserve"> Document Control</w:t>
      </w:r>
    </w:p>
    <w:p>
      <w:r>
        <w:t xml:space="preserve">**Version:** 1.0  </w:t>
      </w:r>
    </w:p>
    <w:p>
      <w:r>
        <w:t xml:space="preserve">**Date:** 2024-06-05  </w:t>
      </w:r>
    </w:p>
    <w:p>
      <w:r>
        <w:t xml:space="preserve">**Author:** [Your Name]  </w:t>
      </w:r>
    </w:p>
    <w:p>
      <w:r>
        <w:t xml:space="preserve">**Reviewed by:** [Reviewer Name]  </w:t>
      </w:r>
    </w:p>
    <w:p>
      <w:r>
        <w:t xml:space="preserve">**Approval:** [Approver Name]  </w:t>
      </w:r>
    </w:p>
    <w:p>
      <w:r>
        <w:t>---</w:t>
      </w:r>
    </w:p>
    <w:p>
      <w:pPr>
        <w:pStyle w:val="Heading2"/>
      </w:pPr>
      <w:r>
        <w:t xml:space="preserve"> Purpose</w:t>
      </w:r>
    </w:p>
    <w:p>
      <w:r>
        <w:t>This MOP outlines the steps to create a virtual machine (VM) in OpenStack, install nDPI, and configure it to block specific traffic. The procedure also includes instructions for customizing CPU and RAM allocations.</w:t>
      </w:r>
    </w:p>
    <w:p>
      <w:pPr>
        <w:pStyle w:val="Heading2"/>
      </w:pPr>
      <w:r>
        <w:t xml:space="preserve"> Reference</w:t>
      </w:r>
    </w:p>
    <w:p>
      <w:r>
        <w:t>- OpenStack Documentation: https://docs.openstack.org/</w:t>
      </w:r>
    </w:p>
    <w:p>
      <w:r>
        <w:t>- nDPI GitHub Repository: https://github.com/ntop/nDPI</w:t>
      </w:r>
    </w:p>
    <w:p>
      <w:pPr>
        <w:pStyle w:val="Heading2"/>
      </w:pPr>
      <w:r>
        <w:t xml:space="preserve"> Prerequisites</w:t>
      </w:r>
    </w:p>
    <w:p>
      <w:r>
        <w:t>1. Access to an OpenStack environment with appropriate permissions to create VMs.</w:t>
      </w:r>
    </w:p>
    <w:p>
      <w:r>
        <w:t>2. A valid OpenStack image (e.g., Ubuntu 22.04) available in the image repository.</w:t>
      </w:r>
    </w:p>
    <w:p>
      <w:r>
        <w:t>3. Basic knowledge of OpenStack CLI or Horizon dashboard.</w:t>
      </w:r>
    </w:p>
    <w:p>
      <w:pPr>
        <w:pStyle w:val="Heading2"/>
      </w:pPr>
      <w:r>
        <w:t xml:space="preserve"> Prerequisite Resources</w:t>
      </w:r>
    </w:p>
    <w:p>
      <w:r>
        <w:t>- **VM Requirements:**</w:t>
      </w:r>
    </w:p>
    <w:p>
      <w:r>
        <w:t xml:space="preserve">  - Minimum 2 GB RAM</w:t>
      </w:r>
    </w:p>
    <w:p>
      <w:r>
        <w:t xml:space="preserve">  - Minimum 2 CPU cores</w:t>
      </w:r>
    </w:p>
    <w:p>
      <w:r>
        <w:t xml:space="preserve">  - Network access to the internet for package installation</w:t>
      </w:r>
    </w:p>
    <w:p>
      <w:pPr>
        <w:pStyle w:val="Heading2"/>
      </w:pPr>
      <w:r>
        <w:t xml:space="preserve"> Procedure</w:t>
      </w:r>
    </w:p>
    <w:p>
      <w:pPr>
        <w:pStyle w:val="Heading3"/>
      </w:pPr>
      <w:r>
        <w:t xml:space="preserve"> Step 1: Create a VM in OpenStack</w:t>
      </w:r>
    </w:p>
    <w:p>
      <w:r>
        <w:t>1. **Log in to OpenStack:**</w:t>
      </w:r>
    </w:p>
    <w:p>
      <w:r>
        <w:t xml:space="preserve">   - Use the OpenStack CLI or Horizon dashboard to log in.</w:t>
      </w:r>
    </w:p>
    <w:p>
      <w:r>
        <w:t>2. **Create a Key Pair (if not already created):**</w:t>
      </w:r>
    </w:p>
    <w:p>
      <w:r>
        <w:t xml:space="preserve">   ```bash</w:t>
      </w:r>
    </w:p>
    <w:p>
      <w:r>
        <w:t xml:space="preserve">   openstack keypair create my-key &gt; my-key.pem</w:t>
      </w:r>
    </w:p>
    <w:p>
      <w:r>
        <w:t xml:space="preserve">   chmod 600 my-key.pem</w:t>
      </w:r>
    </w:p>
    <w:p>
      <w:r>
        <w:t xml:space="preserve">   ```</w:t>
      </w:r>
    </w:p>
    <w:p>
      <w:r>
        <w:t>3. **Launch a VM Instance:**</w:t>
      </w:r>
    </w:p>
    <w:p>
      <w:r>
        <w:t xml:space="preserve">   - Using the OpenStack CLI:</w:t>
      </w:r>
    </w:p>
    <w:p>
      <w:r>
        <w:t xml:space="preserve">   ```bash</w:t>
      </w:r>
    </w:p>
    <w:p>
      <w:r>
        <w:t xml:space="preserve">   openstack server create --flavor m1.small --image &lt;IMAGE_ID&gt; --key-name my-key --network &lt;NETWORK_ID&gt; --security-group default my-ndpi-vm</w:t>
      </w:r>
    </w:p>
    <w:p>
      <w:r>
        <w:t xml:space="preserve">   ```</w:t>
      </w:r>
    </w:p>
    <w:p>
      <w:r>
        <w:t xml:space="preserve">   - Replace `&lt;IMAGE_ID&gt;` with the ID of your Ubuntu image and `&lt;NETWORK_ID&gt;` with the ID of your network.</w:t>
      </w:r>
    </w:p>
    <w:p>
      <w:r>
        <w:t>4. **Assign a Floating IP (if required):**</w:t>
      </w:r>
    </w:p>
    <w:p>
      <w:r>
        <w:t xml:space="preserve">   ```bash</w:t>
      </w:r>
    </w:p>
    <w:p>
      <w:r>
        <w:t xml:space="preserve">   openstack floating ip create &lt;EXTERNAL_NETWORK&gt;</w:t>
      </w:r>
    </w:p>
    <w:p>
      <w:r>
        <w:t xml:space="preserve">   openstack server add floating ip my-ndpi-vm &lt;FLOATING_IP&gt;</w:t>
      </w:r>
    </w:p>
    <w:p>
      <w:r>
        <w:t xml:space="preserve">   ```</w:t>
      </w:r>
    </w:p>
    <w:p>
      <w:pPr>
        <w:pStyle w:val="Heading3"/>
      </w:pPr>
      <w:r>
        <w:t xml:space="preserve"> Step 2: Access the VM</w:t>
      </w:r>
    </w:p>
    <w:p>
      <w:r>
        <w:t>1. **SSH into the VM:**</w:t>
      </w:r>
    </w:p>
    <w:p>
      <w:r>
        <w:t xml:space="preserve">   ```bash</w:t>
      </w:r>
    </w:p>
    <w:p>
      <w:r>
        <w:t xml:space="preserve">   ssh -i my-key.pem ubuntu@&lt;FLOATING_IP&gt;</w:t>
      </w:r>
    </w:p>
    <w:p>
      <w:r>
        <w:t xml:space="preserve">   ```</w:t>
      </w:r>
    </w:p>
    <w:p>
      <w:pPr>
        <w:pStyle w:val="Heading3"/>
      </w:pPr>
      <w:r>
        <w:t xml:space="preserve"> Step 3: Install nDPI</w:t>
      </w:r>
    </w:p>
    <w:p>
      <w:r>
        <w:t>1. **Update the Package List:**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```</w:t>
      </w:r>
    </w:p>
    <w:p>
      <w:r>
        <w:t>2. **Install Required Dependencies:**</w:t>
      </w:r>
    </w:p>
    <w:p>
      <w:r>
        <w:t xml:space="preserve">   ```bash</w:t>
      </w:r>
    </w:p>
    <w:p>
      <w:r>
        <w:t xml:space="preserve">   sudo apt install git cmake g++ libpcap-dev</w:t>
      </w:r>
    </w:p>
    <w:p>
      <w:r>
        <w:t xml:space="preserve">   ```</w:t>
      </w:r>
    </w:p>
    <w:p>
      <w:r>
        <w:t>3. **Clone the nDPI Repository:**</w:t>
      </w:r>
    </w:p>
    <w:p>
      <w:r>
        <w:t xml:space="preserve">   ```bash</w:t>
      </w:r>
    </w:p>
    <w:p>
      <w:r>
        <w:t xml:space="preserve">   git clone https://github.com/ntop/nDPI.git</w:t>
      </w:r>
    </w:p>
    <w:p>
      <w:r>
        <w:t xml:space="preserve">   cd nDPI</w:t>
      </w:r>
    </w:p>
    <w:p>
      <w:r>
        <w:t xml:space="preserve">   ```</w:t>
      </w:r>
    </w:p>
    <w:p>
      <w:r>
        <w:t>4. **Build and Install nDPI:**</w:t>
      </w:r>
    </w:p>
    <w:p>
      <w:r>
        <w:t xml:space="preserve">   ```bash</w:t>
      </w:r>
    </w:p>
    <w:p>
      <w:r>
        <w:t xml:space="preserve">   mkdir build</w:t>
      </w:r>
    </w:p>
    <w:p>
      <w:r>
        <w:t xml:space="preserve">   cd build</w:t>
      </w:r>
    </w:p>
    <w:p>
      <w:r>
        <w:t xml:space="preserve">   cmake ..</w:t>
      </w:r>
    </w:p>
    <w:p>
      <w:r>
        <w:t xml:space="preserve">   make</w:t>
      </w:r>
    </w:p>
    <w:p>
      <w:r>
        <w:t xml:space="preserve">   sudo make install</w:t>
      </w:r>
    </w:p>
    <w:p>
      <w:r>
        <w:t xml:space="preserve">   ```</w:t>
      </w:r>
    </w:p>
    <w:p>
      <w:pPr>
        <w:pStyle w:val="Heading3"/>
      </w:pPr>
      <w:r>
        <w:t xml:space="preserve"> Step 4: Configure nDPI to Block Specific Traffic</w:t>
      </w:r>
    </w:p>
    <w:p>
      <w:r>
        <w:t>1. **Create a Configuration File:**</w:t>
      </w:r>
    </w:p>
    <w:p>
      <w:r>
        <w:t xml:space="preserve">   - Create a configuration file for nDPI to specify the traffic to block. For example, to block HTTP traffic:</w:t>
      </w:r>
    </w:p>
    <w:p>
      <w:r>
        <w:t xml:space="preserve">   ```bash</w:t>
      </w:r>
    </w:p>
    <w:p>
      <w:r>
        <w:t xml:space="preserve">   sudo vi /etc/ndpi/ndpi.conf</w:t>
      </w:r>
    </w:p>
    <w:p>
      <w:r>
        <w:t xml:space="preserve">   ```</w:t>
      </w:r>
    </w:p>
    <w:p>
      <w:r>
        <w:t xml:space="preserve">   - Add the following lines to block HTTP traffic:</w:t>
      </w:r>
    </w:p>
    <w:p>
      <w:r>
        <w:t xml:space="preserve">   ```ini</w:t>
      </w:r>
    </w:p>
    <w:p>
      <w:r>
        <w:t xml:space="preserve">   [http]</w:t>
      </w:r>
    </w:p>
    <w:p>
      <w:r>
        <w:t xml:space="preserve">   block = true</w:t>
      </w:r>
    </w:p>
    <w:p>
      <w:r>
        <w:t xml:space="preserve">   ```</w:t>
      </w:r>
    </w:p>
    <w:p>
      <w:r>
        <w:t>2. **Run nDPI:**</w:t>
      </w:r>
    </w:p>
    <w:p>
      <w:r>
        <w:t xml:space="preserve">   - Use nDPI to monitor traffic and apply the blocking rules:</w:t>
      </w:r>
    </w:p>
    <w:p>
      <w:r>
        <w:t xml:space="preserve">   ```bash</w:t>
      </w:r>
    </w:p>
    <w:p>
      <w:r>
        <w:t xml:space="preserve">   sudo ndpiReader -i &lt;INTERFACE&gt; -b</w:t>
      </w:r>
    </w:p>
    <w:p>
      <w:r>
        <w:t xml:space="preserve">   ```</w:t>
      </w:r>
    </w:p>
    <w:p>
      <w:r>
        <w:t xml:space="preserve">   - Replace `&lt;INTERFACE&gt;` with the network interface you want to monitor (e.g., `eth0`).</w:t>
      </w:r>
    </w:p>
    <w:p>
      <w:pPr>
        <w:pStyle w:val="Heading3"/>
      </w:pPr>
      <w:r>
        <w:t xml:space="preserve"> Step 5: Set CPU and RAM as Desired</w:t>
      </w:r>
    </w:p>
    <w:p>
      <w:r>
        <w:t>1. **Resize the VM (if needed):**</w:t>
      </w:r>
    </w:p>
    <w:p>
      <w:r>
        <w:t xml:space="preserve">   - To change the flavor of the VM to allocate more CPU or RAM, use the following command:</w:t>
      </w:r>
    </w:p>
    <w:p>
      <w:r>
        <w:t xml:space="preserve">   ```bash</w:t>
      </w:r>
    </w:p>
    <w:p>
      <w:r>
        <w:t xml:space="preserve">   openstack server resize --flavor &lt;NEW_FLAVOR&gt; my-ndpi-vm</w:t>
      </w:r>
    </w:p>
    <w:p>
      <w:r>
        <w:t xml:space="preserve">   ```</w:t>
      </w:r>
    </w:p>
    <w:p>
      <w:r>
        <w:t xml:space="preserve">   - Replace `&lt;NEW_FLAVOR&gt;` with the desired flavor (e.g., `m1.medium` for more resources).</w:t>
      </w:r>
    </w:p>
    <w:p>
      <w:r>
        <w:t>2. **Confirm the Resize:**</w:t>
      </w:r>
    </w:p>
    <w:p>
      <w:r>
        <w:t xml:space="preserve">   ```bash</w:t>
      </w:r>
    </w:p>
    <w:p>
      <w:r>
        <w:t xml:space="preserve">   openstack server resize confirm my-ndpi-vm</w:t>
      </w:r>
    </w:p>
    <w:p>
      <w:r>
        <w:t xml:space="preserve">   ```</w:t>
      </w:r>
    </w:p>
    <w:p>
      <w:pPr>
        <w:pStyle w:val="Heading3"/>
      </w:pPr>
      <w:r>
        <w:t xml:space="preserve"> Step 6: Verify nDPI Functionality</w:t>
      </w:r>
    </w:p>
    <w:p>
      <w:r>
        <w:t>1. **Check nDPI Logs:**</w:t>
      </w:r>
    </w:p>
    <w:p>
      <w:r>
        <w:t xml:space="preserve">   - Monitor the logs to ensure that the traffic is being blocked as configured.</w:t>
      </w:r>
    </w:p>
    <w:p>
      <w:r>
        <w:t xml:space="preserve">   ```bash</w:t>
      </w:r>
    </w:p>
    <w:p>
      <w:r>
        <w:t xml:space="preserve">   tail -f /var/log/ndpi.log</w:t>
      </w:r>
    </w:p>
    <w:p>
      <w:r>
        <w:t xml:space="preserve">   ```</w:t>
      </w:r>
    </w:p>
    <w:p>
      <w:r>
        <w:t>2. **Test Traffic Blocking:**</w:t>
      </w:r>
    </w:p>
    <w:p>
      <w:r>
        <w:t xml:space="preserve">   - Attempt to access the blocked service (e.g., HTTP) from a client machine to verify that it is being blocked.</w:t>
      </w:r>
    </w:p>
    <w:p>
      <w:pPr>
        <w:pStyle w:val="Heading2"/>
      </w:pPr>
      <w:r>
        <w:t xml:space="preserve"> Conclusion</w:t>
      </w:r>
    </w:p>
    <w:p>
      <w:r>
        <w:t>This MOP provides a comprehensive guide to creating a VM in OpenStack, installing nDPI, and configuring it to block specific traffic. Ensure to monitor the system and adjust configurations as necessary.</w:t>
      </w:r>
    </w:p>
    <w:p>
      <w:pPr>
        <w:pStyle w:val="Heading2"/>
      </w:pPr>
      <w:r>
        <w:t xml:space="preserve"> Notes</w:t>
      </w:r>
    </w:p>
    <w:p>
      <w:r>
        <w:t>- Always back up configurations before making changes.</w:t>
      </w:r>
    </w:p>
    <w:p>
      <w:r>
        <w:t>- Test the configuration in a controlled environment before deploying to production.</w:t>
      </w:r>
    </w:p>
    <w:p>
      <w:r>
        <w:t xml:space="preserve">--- </w:t>
      </w:r>
    </w:p>
    <w:p>
      <w:r>
        <w:t>**End of Document**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