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an OpenStack VM with ntopng</w:t>
      </w:r>
    </w:p>
    <w:p>
      <w:pPr>
        <w:pStyle w:val="Heading2"/>
      </w:pPr>
      <w:r>
        <w:t xml:space="preserve"> Date: 2024-06-05</w:t>
      </w:r>
    </w:p>
    <w:p>
      <w:pPr>
        <w:pStyle w:val="Heading2"/>
      </w:pPr>
      <w:r>
        <w:t xml:space="preserve"> Author: [Your Name]</w:t>
      </w:r>
    </w:p>
    <w:p>
      <w:pPr>
        <w:pStyle w:val="Heading2"/>
      </w:pPr>
      <w:r>
        <w:t xml:space="preserve"> Reference: OpenStack Documentation</w:t>
      </w:r>
    </w:p>
    <w:p>
      <w:pPr>
        <w:pStyle w:val="Heading3"/>
      </w:pPr>
      <w:r>
        <w:t xml:space="preserve"> Prerequisites</w:t>
      </w:r>
    </w:p>
    <w:p>
      <w:r>
        <w:t>- Access to an OpenStack environment with administrative privileges.</w:t>
      </w:r>
    </w:p>
    <w:p>
      <w:r>
        <w:t>- OpenStack CLI installed and configured on your local machine or management node.</w:t>
      </w:r>
    </w:p>
    <w:p>
      <w:r>
        <w:t>- A specific node in the OpenStack environment where the VM will be deployed.</w:t>
      </w:r>
    </w:p>
    <w:p>
      <w:r>
        <w:t>- Knowledge of the desired static IP address, CPU, and RAM specifications for the VM.</w:t>
      </w:r>
    </w:p>
    <w:p>
      <w:pPr>
        <w:pStyle w:val="Heading3"/>
      </w:pPr>
      <w:r>
        <w:t xml:space="preserve"> Objective</w:t>
      </w:r>
    </w:p>
    <w:p>
      <w:r>
        <w:t>To deploy an OpenStack VM on a specific node, assign it a static IP address, install ntopng, and configure it to report usage by protocol.</w:t>
      </w:r>
    </w:p>
    <w:p>
      <w:pPr>
        <w:pStyle w:val="Heading3"/>
      </w:pPr>
      <w:r>
        <w:t xml:space="preserve"> Steps</w:t>
      </w:r>
    </w:p>
    <w:p>
      <w:pPr>
        <w:pStyle w:val="Heading4"/>
      </w:pPr>
      <w:r>
        <w:t xml:space="preserve"> 1. Prepare the Environment</w:t>
      </w:r>
    </w:p>
    <w:p>
      <w:r>
        <w:t>1. **Log in to OpenStack**: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r>
        <w:t>2. **Identify the Node**:</w:t>
      </w:r>
    </w:p>
    <w:p>
      <w:r>
        <w:t xml:space="preserve">   - Use the following command to list available compute nodes:</w:t>
      </w:r>
    </w:p>
    <w:p>
      <w:r>
        <w:t xml:space="preserve">   ```bash</w:t>
      </w:r>
    </w:p>
    <w:p>
      <w:r>
        <w:t xml:space="preserve">   openstack hypervisor list</w:t>
      </w:r>
    </w:p>
    <w:p>
      <w:r>
        <w:t xml:space="preserve">   ```</w:t>
      </w:r>
    </w:p>
    <w:p>
      <w:pPr>
        <w:pStyle w:val="Heading4"/>
      </w:pPr>
      <w:r>
        <w:t xml:space="preserve"> 2. Create a Flavor</w:t>
      </w:r>
    </w:p>
    <w:p>
      <w:r>
        <w:t>- Create a flavor that specifies the desired CPU and RAM for the VM.</w:t>
      </w:r>
    </w:p>
    <w:p>
      <w:r>
        <w:t>```bash</w:t>
      </w:r>
    </w:p>
    <w:p>
      <w:r>
        <w:t>openstack flavor create --ram &lt;RAM_IN_MB&gt; --disk 20 --vcpus &lt;CPU_COUNT&gt; &lt;FLAVOR_NAME&gt;</w:t>
      </w:r>
    </w:p>
    <w:p>
      <w:r>
        <w:t>```</w:t>
      </w:r>
    </w:p>
    <w:p>
      <w:r>
        <w:t>- Example:</w:t>
      </w:r>
    </w:p>
    <w:p>
      <w:r>
        <w:t>```bash</w:t>
      </w:r>
    </w:p>
    <w:p>
      <w:r>
        <w:t>openstack flavor create --ram 2048 --disk 20 --vcpus 2 m1.ntopng</w:t>
      </w:r>
    </w:p>
    <w:p>
      <w:r>
        <w:t>```</w:t>
      </w:r>
    </w:p>
    <w:p>
      <w:pPr>
        <w:pStyle w:val="Heading4"/>
      </w:pPr>
      <w:r>
        <w:t xml:space="preserve"> 3. Create a Security Group</w:t>
      </w:r>
    </w:p>
    <w:p>
      <w:r>
        <w:t>- Create a security group to allow traffic for ntopng (port 3000).</w:t>
      </w:r>
    </w:p>
    <w:p>
      <w:r>
        <w:t>```bash</w:t>
      </w:r>
    </w:p>
    <w:p>
      <w:r>
        <w:t>openstack security group create ntopng-secgroup</w:t>
      </w:r>
    </w:p>
    <w:p>
      <w:r>
        <w:t>openstack security group rule create --protocol tcp --dst-port 3000 ntopng-secgroup</w:t>
      </w:r>
    </w:p>
    <w:p>
      <w:r>
        <w:t>```</w:t>
      </w:r>
    </w:p>
    <w:p>
      <w:pPr>
        <w:pStyle w:val="Heading4"/>
      </w:pPr>
      <w:r>
        <w:t xml:space="preserve"> 4. Create a Key Pair</w:t>
      </w:r>
    </w:p>
    <w:p>
      <w:r>
        <w:t>- Create a key pair for SSH access to the VM.</w:t>
      </w:r>
    </w:p>
    <w:p>
      <w:r>
        <w:t>```bash</w:t>
      </w:r>
    </w:p>
    <w:p>
      <w:r>
        <w:t>openstack keypair create --public-key /path/to/your/public/key.pub &lt;KEYPAIR_NAME&gt;</w:t>
      </w:r>
    </w:p>
    <w:p>
      <w:r>
        <w:t>```</w:t>
      </w:r>
    </w:p>
    <w:p>
      <w:pPr>
        <w:pStyle w:val="Heading4"/>
      </w:pPr>
      <w:r>
        <w:t xml:space="preserve"> 5. Launch the VM</w:t>
      </w:r>
    </w:p>
    <w:p>
      <w:r>
        <w:t>- Use the following command to launch the VM on the specific node with a static IP.</w:t>
      </w:r>
    </w:p>
    <w:p>
      <w:r>
        <w:t>```bash</w:t>
      </w:r>
    </w:p>
    <w:p>
      <w:r>
        <w:t>openstack server create --flavor &lt;FLAVOR_NAME&gt; --image &lt;IMAGE_NAME&gt; --key-name &lt;KEYPAIR_NAME&gt; --security-group ntopng-secgroup --nic net-id=&lt;NETWORK_ID&gt;,v4-fixed-ip=&lt;STATIC_IP&gt; --availability-zone &lt;AVAILABILITY_ZONE&gt; &lt;VM_NAME&gt;</w:t>
      </w:r>
    </w:p>
    <w:p>
      <w:r>
        <w:t>```</w:t>
      </w:r>
    </w:p>
    <w:p>
      <w:r>
        <w:t>- Example:</w:t>
      </w:r>
    </w:p>
    <w:p>
      <w:r>
        <w:t>```bash</w:t>
      </w:r>
    </w:p>
    <w:p>
      <w:r>
        <w:t>openstack server create --flavor m1.ntopng --image Ubuntu-22.04 --key-name mykey --security-group ntopng-secgroup --nic net-id=public-net,v4-fixed-ip=192.168.1.100 --availability-zone nova:compute1 ntopng-vm</w:t>
      </w:r>
    </w:p>
    <w:p>
      <w:r>
        <w:t>```</w:t>
      </w:r>
    </w:p>
    <w:p>
      <w:pPr>
        <w:pStyle w:val="Heading4"/>
      </w:pPr>
      <w:r>
        <w:t xml:space="preserve"> 6. Install ntopng on the VM</w:t>
      </w:r>
    </w:p>
    <w:p>
      <w:r>
        <w:t>1. **SSH into the VM**:</w:t>
      </w:r>
    </w:p>
    <w:p>
      <w:r>
        <w:t xml:space="preserve">   ```bash</w:t>
      </w:r>
    </w:p>
    <w:p>
      <w:r>
        <w:t xml:space="preserve">   ssh -i /path/to/your/private/key &lt;USERNAME&gt;@&lt;STATIC_IP&gt;</w:t>
      </w:r>
    </w:p>
    <w:p>
      <w:r>
        <w:t xml:space="preserve">   ```</w:t>
      </w:r>
    </w:p>
    <w:p>
      <w:r>
        <w:t>2. **Update the Package List**: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3. **Install ntopng**:</w:t>
      </w:r>
    </w:p>
    <w:p>
      <w:r>
        <w:t xml:space="preserve">   ```bash</w:t>
      </w:r>
    </w:p>
    <w:p>
      <w:r>
        <w:t xml:space="preserve">   sudo apt install ntopng -y</w:t>
      </w:r>
    </w:p>
    <w:p>
      <w:r>
        <w:t xml:space="preserve">   ```</w:t>
      </w:r>
    </w:p>
    <w:p>
      <w:r>
        <w:t>4. **Configure ntopng**:</w:t>
      </w:r>
    </w:p>
    <w:p>
      <w:r>
        <w:t xml:space="preserve">   - Edit the ntopng configuration file to report usage by protocol.</w:t>
      </w:r>
    </w:p>
    <w:p>
      <w:r>
        <w:t xml:space="preserve">   ```bash</w:t>
      </w:r>
    </w:p>
    <w:p>
      <w:r>
        <w:t xml:space="preserve">   sudo vi /etc/ntopng/ntopng.conf</w:t>
      </w:r>
    </w:p>
    <w:p>
      <w:r>
        <w:t xml:space="preserve">   ```</w:t>
      </w:r>
    </w:p>
    <w:p>
      <w:r>
        <w:t xml:space="preserve">   - Add or modify the following line:</w:t>
      </w:r>
    </w:p>
    <w:p>
      <w:r>
        <w:t xml:space="preserve">   ```</w:t>
      </w:r>
    </w:p>
    <w:p>
      <w:r>
        <w:t xml:space="preserve">   -i=eth0</w:t>
      </w:r>
    </w:p>
    <w:p>
      <w:r>
        <w:t xml:space="preserve">   ```</w:t>
      </w:r>
    </w:p>
    <w:p>
      <w:r>
        <w:t xml:space="preserve">   - Ensure that the interface corresponds to the correct network interface.</w:t>
      </w:r>
    </w:p>
    <w:p>
      <w:r>
        <w:t>5. **Restart ntopng**:</w:t>
      </w:r>
    </w:p>
    <w:p>
      <w:r>
        <w:t xml:space="preserve">   ```bash</w:t>
      </w:r>
    </w:p>
    <w:p>
      <w:r>
        <w:t xml:space="preserve">   sudo systemctl restart ntopng</w:t>
      </w:r>
    </w:p>
    <w:p>
      <w:r>
        <w:t xml:space="preserve">   ```</w:t>
      </w:r>
    </w:p>
    <w:p>
      <w:pPr>
        <w:pStyle w:val="Heading4"/>
      </w:pPr>
      <w:r>
        <w:t xml:space="preserve"> 7. Access ntopng</w:t>
      </w:r>
    </w:p>
    <w:p>
      <w:r>
        <w:t>- Open a web browser and navigate to:</w:t>
      </w:r>
    </w:p>
    <w:p>
      <w:r>
        <w:t>```</w:t>
      </w:r>
    </w:p>
    <w:p>
      <w:r>
        <w:t>http://&lt;STATIC_IP&gt;:3000</w:t>
      </w:r>
    </w:p>
    <w:p>
      <w:r>
        <w:t>```</w:t>
      </w:r>
    </w:p>
    <w:p>
      <w:r>
        <w:t>- Log in with the default credentials (admin/admin) and configure as needed.</w:t>
      </w:r>
    </w:p>
    <w:p>
      <w:pPr>
        <w:pStyle w:val="Heading3"/>
      </w:pPr>
      <w:r>
        <w:t xml:space="preserve"> Verification</w:t>
      </w:r>
    </w:p>
    <w:p>
      <w:r>
        <w:t>- Ensure that the VM is running:</w:t>
      </w:r>
    </w:p>
    <w:p>
      <w:r>
        <w:t>```bash</w:t>
      </w:r>
    </w:p>
    <w:p>
      <w:r>
        <w:t>openstack server list</w:t>
      </w:r>
    </w:p>
    <w:p>
      <w:r>
        <w:t>```</w:t>
      </w:r>
    </w:p>
    <w:p>
      <w:r>
        <w:t>- Check that ntopng is reporting usage by protocol by accessing the web interface.</w:t>
      </w:r>
    </w:p>
    <w:p>
      <w:pPr>
        <w:pStyle w:val="Heading3"/>
      </w:pPr>
      <w:r>
        <w:t xml:space="preserve"> Cleanup</w:t>
      </w:r>
    </w:p>
    <w:p>
      <w:r>
        <w:t>- To delete the VM and associated resources:</w:t>
      </w:r>
    </w:p>
    <w:p>
      <w:r>
        <w:t>```bash</w:t>
      </w:r>
    </w:p>
    <w:p>
      <w:r>
        <w:t>openstack server delete &lt;VM_NAME&gt;</w:t>
      </w:r>
    </w:p>
    <w:p>
      <w:r>
        <w:t>openstack keypair delete &lt;KEYPAIR_NAME&gt;</w:t>
      </w:r>
    </w:p>
    <w:p>
      <w:r>
        <w:t>openstack security group delete ntopng-secgroup</w:t>
      </w:r>
    </w:p>
    <w:p>
      <w:r>
        <w:t>openstack flavor delete &lt;FLAVOR_NAME&gt;</w:t>
      </w:r>
    </w:p>
    <w:p>
      <w:r>
        <w:t>```</w:t>
      </w:r>
    </w:p>
    <w:p>
      <w:pPr>
        <w:pStyle w:val="Heading3"/>
      </w:pPr>
      <w:r>
        <w:t xml:space="preserve"> Conclusion</w:t>
      </w:r>
    </w:p>
    <w:p>
      <w:r>
        <w:t>This MOP outlines the steps to deploy an OpenStack VM, assign a static IP, install ntopng, and configure it to report usage by protocol. Ensure to adjust the parameters as per your environment and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