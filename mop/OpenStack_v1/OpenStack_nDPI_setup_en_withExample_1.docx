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 xml:space="preserve"> Method of Procedure (MOP) for Installing a VM in OpenStack, Configuring nDPI, and Packet Inspection</w:t>
      </w:r>
    </w:p>
    <w:p>
      <w:pPr>
        <w:pStyle w:val="Heading2"/>
      </w:pPr>
      <w:r>
        <w:t xml:space="preserve"> Document Control</w:t>
      </w:r>
    </w:p>
    <w:p>
      <w:r>
        <w:t xml:space="preserve">**Version:** 1.0  </w:t>
      </w:r>
    </w:p>
    <w:p>
      <w:r>
        <w:t xml:space="preserve">**Date:** 2024-06-05  </w:t>
      </w:r>
    </w:p>
    <w:p>
      <w:r>
        <w:t xml:space="preserve">**Author:** [Your Name]  </w:t>
      </w:r>
    </w:p>
    <w:p>
      <w:r>
        <w:t xml:space="preserve">**Reviewed by:** [Reviewer Name]  </w:t>
      </w:r>
    </w:p>
    <w:p>
      <w:r>
        <w:t xml:space="preserve">**Approval:** [Approval Name]  </w:t>
      </w:r>
    </w:p>
    <w:p>
      <w:r>
        <w:t>---</w:t>
      </w:r>
    </w:p>
    <w:p>
      <w:pPr>
        <w:pStyle w:val="Heading2"/>
      </w:pPr>
      <w:r>
        <w:t xml:space="preserve"> Reference</w:t>
      </w:r>
    </w:p>
    <w:p>
      <w:r>
        <w:t>- OpenStack Documentation: https://docs.openstack.org/</w:t>
      </w:r>
    </w:p>
    <w:p>
      <w:r>
        <w:t>- nDPI GitHub Repository: https://github.com/ntop/nDPI</w:t>
      </w:r>
    </w:p>
    <w:p>
      <w:r>
        <w:t>---</w:t>
      </w:r>
    </w:p>
    <w:p>
      <w:pPr>
        <w:pStyle w:val="Heading2"/>
      </w:pPr>
      <w:r>
        <w:t xml:space="preserve"> Prerequisites</w:t>
      </w:r>
    </w:p>
    <w:p>
      <w:r>
        <w:t>1. Access to an OpenStack environment with appropriate permissions to create and manage VMs.</w:t>
      </w:r>
    </w:p>
    <w:p>
      <w:r>
        <w:t>2. Basic knowledge of OpenStack CLI or Horizon dashboard.</w:t>
      </w:r>
    </w:p>
    <w:p>
      <w:r>
        <w:t>3. Familiarity with Linux command line.</w:t>
      </w:r>
    </w:p>
    <w:p>
      <w:r>
        <w:t>---</w:t>
      </w:r>
    </w:p>
    <w:p>
      <w:pPr>
        <w:pStyle w:val="Heading2"/>
      </w:pPr>
      <w:r>
        <w:t xml:space="preserve"> Objective</w:t>
      </w:r>
    </w:p>
    <w:p>
      <w:r>
        <w:t>This MOP outlines the steps to create a VM in OpenStack, assign an IP address, install nDPI, and configure it to inspect packets from a specific subnet.</w:t>
      </w:r>
    </w:p>
    <w:p>
      <w:r>
        <w:t>---</w:t>
      </w:r>
    </w:p>
    <w:p>
      <w:pPr>
        <w:pStyle w:val="Heading2"/>
      </w:pPr>
      <w:r>
        <w:t xml:space="preserve"> Procedure</w:t>
      </w:r>
    </w:p>
    <w:p>
      <w:pPr>
        <w:pStyle w:val="Heading3"/>
      </w:pPr>
      <w:r>
        <w:t xml:space="preserve"> Step 1: Create a VM in OpenStack</w:t>
      </w:r>
    </w:p>
    <w:p>
      <w:r>
        <w:t>1. **Log in to OpenStack:**</w:t>
      </w:r>
    </w:p>
    <w:p>
      <w:r>
        <w:t xml:space="preserve">   - Use the OpenStack CLI or Horizon dashboard to log in.</w:t>
      </w:r>
    </w:p>
    <w:p>
      <w:r>
        <w:t>2. **Create a VM:**</w:t>
      </w:r>
    </w:p>
    <w:p>
      <w:r>
        <w:t xml:space="preserve">   - **Using OpenStack CLI:**</w:t>
      </w:r>
    </w:p>
    <w:p>
      <w:r>
        <w:t xml:space="preserve">     ```bash</w:t>
      </w:r>
    </w:p>
    <w:p>
      <w:r>
        <w:t xml:space="preserve">     openstack server create --flavor &lt;FLAVOR_NAME&gt; --image &lt;IMAGE_NAME&gt; --network &lt;NETWORK_NAME&gt; --key-name &lt;KEY_NAME&gt; --security-group &lt;SECURITY_GROUP&gt; &lt;VM_NAME&gt;</w:t>
      </w:r>
    </w:p>
    <w:p>
      <w:r>
        <w:t xml:space="preserve">     ```</w:t>
      </w:r>
    </w:p>
    <w:p>
      <w:r>
        <w:t xml:space="preserve">     Replace `&lt;FLAVOR_NAME&gt;`, `&lt;IMAGE_NAME&gt;`, `&lt;NETWORK_NAME&gt;`, `&lt;KEY_NAME&gt;`, `&lt;SECURITY_GROUP&gt;`, and `&lt;VM_NAME&gt;` with your specific values.</w:t>
      </w:r>
    </w:p>
    <w:p>
      <w:r>
        <w:t xml:space="preserve">   - **Using Horizon Dashboard:**</w:t>
      </w:r>
    </w:p>
    <w:p>
      <w:r>
        <w:t xml:space="preserve">     - Navigate to "Project" &gt; "Compute" &gt; "Instances".</w:t>
      </w:r>
    </w:p>
    <w:p>
      <w:r>
        <w:t xml:space="preserve">     - Click "Launch Instance".</w:t>
      </w:r>
    </w:p>
    <w:p>
      <w:r>
        <w:t xml:space="preserve">     - Fill in the required fields (Flavor, Image, Network, Key Pair, Security Group).</w:t>
      </w:r>
    </w:p>
    <w:p>
      <w:r>
        <w:t xml:space="preserve">     - Click "Launch Instance".</w:t>
      </w:r>
    </w:p>
    <w:p>
      <w:r>
        <w:t>3. **Assign an IP Address:**</w:t>
      </w:r>
    </w:p>
    <w:p>
      <w:r>
        <w:t xml:space="preserve">   - **Using OpenStack CLI:**</w:t>
      </w:r>
    </w:p>
    <w:p>
      <w:r>
        <w:t xml:space="preserve">     ```bash</w:t>
      </w:r>
    </w:p>
    <w:p>
      <w:r>
        <w:t xml:space="preserve">     openstack server add floating ip &lt;VM_NAME&gt; &lt;FLOATING_IP&gt;</w:t>
      </w:r>
    </w:p>
    <w:p>
      <w:r>
        <w:t xml:space="preserve">     ```</w:t>
      </w:r>
    </w:p>
    <w:p>
      <w:r>
        <w:t xml:space="preserve">     Replace `&lt;FLOATING_IP&gt;` with the desired IP address.</w:t>
      </w:r>
    </w:p>
    <w:p>
      <w:r>
        <w:t xml:space="preserve">   - **Using Horizon Dashboard:**</w:t>
      </w:r>
    </w:p>
    <w:p>
      <w:r>
        <w:t xml:space="preserve">     - Navigate to "Project" &gt; "Compute" &gt; "Instances".</w:t>
      </w:r>
    </w:p>
    <w:p>
      <w:r>
        <w:t xml:space="preserve">     - Select the created instance and click on "Associate Floating IP".</w:t>
      </w:r>
    </w:p>
    <w:p>
      <w:r>
        <w:t xml:space="preserve">     - Choose the desired floating IP and click "Associate".</w:t>
      </w:r>
    </w:p>
    <w:p>
      <w:pPr>
        <w:pStyle w:val="Heading3"/>
      </w:pPr>
      <w:r>
        <w:t xml:space="preserve"> Step 2: Configure the VM</w:t>
      </w:r>
    </w:p>
    <w:p>
      <w:r>
        <w:t>1. **Access the VM:**</w:t>
      </w:r>
    </w:p>
    <w:p>
      <w:r>
        <w:t xml:space="preserve">   - SSH into the VM using the assigned floating IP.</w:t>
      </w:r>
    </w:p>
    <w:p>
      <w:r>
        <w:t xml:space="preserve">   ```bash</w:t>
      </w:r>
    </w:p>
    <w:p>
      <w:r>
        <w:t xml:space="preserve">   ssh -i &lt;KEY_PATH&gt; &lt;USERNAME&gt;@&lt;FLOATING_IP&gt;</w:t>
      </w:r>
    </w:p>
    <w:p>
      <w:r>
        <w:t xml:space="preserve">   ```</w:t>
      </w:r>
    </w:p>
    <w:p>
      <w:r>
        <w:t>2. **Update the System:**</w:t>
      </w:r>
    </w:p>
    <w:p>
      <w:r>
        <w:t xml:space="preserve">   ```bash</w:t>
      </w:r>
    </w:p>
    <w:p>
      <w:r>
        <w:t xml:space="preserve">   sudo apt update &amp;&amp; sudo apt upgrade -y</w:t>
      </w:r>
    </w:p>
    <w:p>
      <w:r>
        <w:t xml:space="preserve">   ```</w:t>
      </w:r>
    </w:p>
    <w:p>
      <w:pPr>
        <w:pStyle w:val="Heading3"/>
      </w:pPr>
      <w:r>
        <w:t xml:space="preserve"> Step 3: Install nDPI</w:t>
      </w:r>
    </w:p>
    <w:p>
      <w:r>
        <w:t>1. **Install Required Dependencies:**</w:t>
      </w:r>
    </w:p>
    <w:p>
      <w:r>
        <w:t xml:space="preserve">   ```bash</w:t>
      </w:r>
    </w:p>
    <w:p>
      <w:r>
        <w:t xml:space="preserve">   sudo apt install git cmake g++ libpcap-dev -y</w:t>
      </w:r>
    </w:p>
    <w:p>
      <w:r>
        <w:t xml:space="preserve">   ```</w:t>
      </w:r>
    </w:p>
    <w:p>
      <w:r>
        <w:t>2. **Clone the nDPI Repository:**</w:t>
      </w:r>
    </w:p>
    <w:p>
      <w:r>
        <w:t xml:space="preserve">   ```bash</w:t>
      </w:r>
    </w:p>
    <w:p>
      <w:r>
        <w:t xml:space="preserve">   git clone https://github.com/ntop/nDPI.git</w:t>
      </w:r>
    </w:p>
    <w:p>
      <w:r>
        <w:t xml:space="preserve">   cd nDPI</w:t>
      </w:r>
    </w:p>
    <w:p>
      <w:r>
        <w:t xml:space="preserve">   ```</w:t>
      </w:r>
    </w:p>
    <w:p>
      <w:r>
        <w:t>3. **Build and Install nDPI:**</w:t>
      </w:r>
    </w:p>
    <w:p>
      <w:r>
        <w:t xml:space="preserve">   ```bash</w:t>
      </w:r>
    </w:p>
    <w:p>
      <w:r>
        <w:t xml:space="preserve">   mkdir build</w:t>
      </w:r>
    </w:p>
    <w:p>
      <w:r>
        <w:t xml:space="preserve">   cd build</w:t>
      </w:r>
    </w:p>
    <w:p>
      <w:r>
        <w:t xml:space="preserve">   cmake ..</w:t>
      </w:r>
    </w:p>
    <w:p>
      <w:r>
        <w:t xml:space="preserve">   make</w:t>
      </w:r>
    </w:p>
    <w:p>
      <w:r>
        <w:t xml:space="preserve">   sudo make install</w:t>
      </w:r>
    </w:p>
    <w:p>
      <w:r>
        <w:t xml:space="preserve">   ```</w:t>
      </w:r>
    </w:p>
    <w:p>
      <w:pPr>
        <w:pStyle w:val="Heading3"/>
      </w:pPr>
      <w:r>
        <w:t xml:space="preserve"> Step 4: Configure nDPI for Packet Inspection</w:t>
      </w:r>
    </w:p>
    <w:p>
      <w:r>
        <w:t>1. **Identify the Subnet to Inspect:**</w:t>
      </w:r>
    </w:p>
    <w:p>
      <w:r>
        <w:t xml:space="preserve">   - Determine the subnet you want to monitor (e.g., `192.168.1.0/24`).</w:t>
      </w:r>
    </w:p>
    <w:p>
      <w:r>
        <w:t>2. **Run nDPI to Inspect Packets:**</w:t>
      </w:r>
    </w:p>
    <w:p>
      <w:r>
        <w:t xml:space="preserve">   - Use the following command to start inspecting packets on a specific interface (replace `&lt;INTERFACE&gt;` with your network interface name):</w:t>
      </w:r>
    </w:p>
    <w:p>
      <w:r>
        <w:t xml:space="preserve">   ```bash</w:t>
      </w:r>
    </w:p>
    <w:p>
      <w:r>
        <w:t xml:space="preserve">   sudo ndpiReader -i &lt;INTERFACE&gt; -s 192.168.1.0/24</w:t>
      </w:r>
    </w:p>
    <w:p>
      <w:r>
        <w:t xml:space="preserve">   ```</w:t>
      </w:r>
    </w:p>
    <w:p>
      <w:pPr>
        <w:pStyle w:val="Heading3"/>
      </w:pPr>
      <w:r>
        <w:t xml:space="preserve"> Step 5: Configure CPU and RAM for the VM</w:t>
      </w:r>
    </w:p>
    <w:p>
      <w:r>
        <w:t>1. **Adjusting CPU and RAM:**</w:t>
      </w:r>
    </w:p>
    <w:p>
      <w:r>
        <w:t xml:space="preserve">   - **Using OpenStack CLI:**</w:t>
      </w:r>
    </w:p>
    <w:p>
      <w:r>
        <w:t xml:space="preserve">     ```bash</w:t>
      </w:r>
    </w:p>
    <w:p>
      <w:r>
        <w:t xml:space="preserve">     openstack server set --flavor &lt;NEW_FLAVOR_NAME&gt; &lt;VM_NAME&gt;</w:t>
      </w:r>
    </w:p>
    <w:p>
      <w:r>
        <w:t xml:space="preserve">     ```</w:t>
      </w:r>
    </w:p>
    <w:p>
      <w:r>
        <w:t xml:space="preserve">     Ensure that `&lt;NEW_FLAVOR_NAME&gt;` has the desired CPU and RAM specifications.</w:t>
      </w:r>
    </w:p>
    <w:p>
      <w:r>
        <w:t xml:space="preserve">   - **Using Horizon Dashboard:**</w:t>
      </w:r>
    </w:p>
    <w:p>
      <w:r>
        <w:t xml:space="preserve">     - Navigate to "Project" &gt; "Compute" &gt; "Instances".</w:t>
      </w:r>
    </w:p>
    <w:p>
      <w:r>
        <w:t xml:space="preserve">     - Select the instance and click on "Edit Instance".</w:t>
      </w:r>
    </w:p>
    <w:p>
      <w:r>
        <w:t xml:space="preserve">     - Change the flavor to one that meets your CPU and RAM requirements.</w:t>
      </w:r>
    </w:p>
    <w:p>
      <w:r>
        <w:t xml:space="preserve">     - Click "Save".</w:t>
      </w:r>
    </w:p>
    <w:p>
      <w:r>
        <w:t>---</w:t>
      </w:r>
    </w:p>
    <w:p>
      <w:pPr>
        <w:pStyle w:val="Heading2"/>
      </w:pPr>
      <w:r>
        <w:t xml:space="preserve"> Verification</w:t>
      </w:r>
    </w:p>
    <w:p>
      <w:r>
        <w:t>1. **Check nDPI Installation:**</w:t>
      </w:r>
    </w:p>
    <w:p>
      <w:r>
        <w:t xml:space="preserve">   - Run `ndpiReader --help` to verify that nDPI is installed correctly.</w:t>
      </w:r>
    </w:p>
    <w:p>
      <w:r>
        <w:t>2. **Monitor Packet Inspection:**</w:t>
      </w:r>
    </w:p>
    <w:p>
      <w:r>
        <w:t xml:space="preserve">   - Ensure that nDPI is capturing packets from the specified subnet.</w:t>
      </w:r>
    </w:p>
    <w:p>
      <w:r>
        <w:t>3. **Check VM Resources:**</w:t>
      </w:r>
    </w:p>
    <w:p>
      <w:r>
        <w:t xml:space="preserve">   - Use `htop` or `top` to verify CPU and RAM usage.</w:t>
      </w:r>
    </w:p>
    <w:p>
      <w:r>
        <w:t>---</w:t>
      </w:r>
    </w:p>
    <w:p>
      <w:pPr>
        <w:pStyle w:val="Heading2"/>
      </w:pPr>
      <w:r>
        <w:t xml:space="preserve"> Troubleshooting</w:t>
      </w:r>
    </w:p>
    <w:p>
      <w:r>
        <w:t>- If nDPI fails to capture packets, ensure that the correct network interface is specified and that you have the necessary permissions.</w:t>
      </w:r>
    </w:p>
    <w:p>
      <w:r>
        <w:t>- If the VM does not start, check the OpenStack logs for errors related to resource allocation.</w:t>
      </w:r>
    </w:p>
    <w:p>
      <w:r>
        <w:t>---</w:t>
      </w:r>
    </w:p>
    <w:p>
      <w:pPr>
        <w:pStyle w:val="Heading2"/>
      </w:pPr>
      <w:r>
        <w:t xml:space="preserve"> Conclusion</w:t>
      </w:r>
    </w:p>
    <w:p>
      <w:r>
        <w:t>This MOP provides a comprehensive guide to creating a VM in OpenStack, installing nDPI, and configuring it for packet inspection. Follow the steps carefully to ensure a successful setup.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