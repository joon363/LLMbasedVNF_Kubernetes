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with HAProxy Load Balancer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pPr>
        <w:pStyle w:val="Heading2"/>
      </w:pPr>
      <w:r>
        <w:t xml:space="preserve"> Purpose</w:t>
      </w:r>
    </w:p>
    <w:p>
      <w:r>
        <w:t>This MOP outlines the detailed steps to deploy a Virtual Machine (VM) on OpenStack with specific memory and CPU configurations, set a designated node name, assign a specific IP address, and install and configure HAProxy for load balancing between specified servers.</w:t>
      </w:r>
    </w:p>
    <w:p>
      <w:pPr>
        <w:pStyle w:val="Heading2"/>
      </w:pPr>
      <w:r>
        <w:t xml:space="preserve"> Prerequisites</w:t>
      </w:r>
    </w:p>
    <w:p>
      <w:r>
        <w:t>- Access to an OpenStack environment with appropriate permissions to create VMs.</w:t>
      </w:r>
    </w:p>
    <w:p>
      <w:r>
        <w:t>- OpenStack CLI or Horizon dashboard access.</w:t>
      </w:r>
    </w:p>
    <w:p>
      <w:r>
        <w:t>- A list of servers to be load balanced by HAProxy.</w:t>
      </w:r>
    </w:p>
    <w:p>
      <w:r>
        <w:t>- Basic knowledge of Linux commands and networking.</w:t>
      </w:r>
    </w:p>
    <w:p>
      <w:pPr>
        <w:pStyle w:val="Heading2"/>
      </w:pPr>
      <w:r>
        <w:t xml:space="preserve"> Reference</w:t>
      </w:r>
    </w:p>
    <w:p>
      <w:r>
        <w:t>- OpenStack Documentation: https://docs.openstack.org/</w:t>
      </w:r>
    </w:p>
    <w:p>
      <w:r>
        <w:t>- HAProxy Documentation: http://www.haproxy.org/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Prepare the Environment</w:t>
      </w:r>
    </w:p>
    <w:p>
      <w:r>
        <w:t>1. **Log in to OpenStack:**</w:t>
      </w:r>
    </w:p>
    <w:p>
      <w:r>
        <w:t xml:space="preserve">   - Use the OpenStack CLI or Horizon dashboard to log in to your OpenStack environment.</w:t>
      </w:r>
    </w:p>
    <w:p>
      <w:r>
        <w:t>2. **Gather Required Information:**</w:t>
      </w:r>
    </w:p>
    <w:p>
      <w:r>
        <w:t xml:space="preserve">   - Node Name: Specify the desired name for the VM.</w:t>
      </w:r>
    </w:p>
    <w:p>
      <w:r>
        <w:t xml:space="preserve">   - Memory: Specify the amount of RAM (in MB) to allocate (e.g., 2048 for 2GB).</w:t>
      </w:r>
    </w:p>
    <w:p>
      <w:r>
        <w:t xml:space="preserve">   - CPU: Specify the number of CPU cores to allocate (e.g., 2).</w:t>
      </w:r>
    </w:p>
    <w:p>
      <w:r>
        <w:t xml:space="preserve">   - IP Address: Specify the static IP address to assign to the VM (e.g., 192.168.1.10).</w:t>
      </w:r>
    </w:p>
    <w:p>
      <w:r>
        <w:t xml:space="preserve">   - Security Group: Ensure that the security group allows traffic on the necessary ports (e.g., 80, 443 for HTTP/HTTPS).</w:t>
      </w:r>
    </w:p>
    <w:p>
      <w:pPr>
        <w:pStyle w:val="Heading3"/>
      </w:pPr>
      <w:r>
        <w:t xml:space="preserve"> Step 2: Create the VM</w:t>
      </w:r>
    </w:p>
    <w:p>
      <w:r>
        <w:t>1. **Using OpenStack CLI:**</w:t>
      </w:r>
    </w:p>
    <w:p>
      <w:r>
        <w:t xml:space="preserve">   - Open a terminal and source your OpenStack credentials:</w:t>
      </w:r>
    </w:p>
    <w:p>
      <w:r>
        <w:t xml:space="preserve">     ```bash</w:t>
      </w:r>
    </w:p>
    <w:p>
      <w:r>
        <w:t xml:space="preserve">     source /path/to/your/openrc.sh</w:t>
      </w:r>
    </w:p>
    <w:p>
      <w:r>
        <w:t xml:space="preserve">     ```</w:t>
      </w:r>
    </w:p>
    <w:p>
      <w:r>
        <w:t xml:space="preserve">   - Create the VM with the specified parameters:</w:t>
      </w:r>
    </w:p>
    <w:p>
      <w:r>
        <w:t xml:space="preserve">     ```bash</w:t>
      </w:r>
    </w:p>
    <w:p>
      <w:r>
        <w:t xml:space="preserve">     openstack server create --flavor &lt;flavor-name&gt; --image &lt;image-name&gt; --key-name &lt;key-name&gt; --security-group &lt;security-group&gt; --nic net-id=&lt;network-id&gt;,v4-fixed-ip=&lt;IP_ADDRESS&gt; &lt;NODE_NAME&gt;</w:t>
      </w:r>
    </w:p>
    <w:p>
      <w:r>
        <w:t xml:space="preserve">     ```</w:t>
      </w:r>
    </w:p>
    <w:p>
      <w:r>
        <w:t xml:space="preserve">   - Replace `&lt;flavor-name&gt;`, `&lt;image-name&gt;`, `&lt;key-name&gt;`, `&lt;security-group&gt;`, `&lt;network-id&gt;`, `&lt;IP_ADDRESS&gt;`, and `&lt;NODE_NAME&gt;` with your specific values.</w:t>
      </w:r>
    </w:p>
    <w:p>
      <w:r>
        <w:t>2. **Using Horizon Dashboard:**</w:t>
      </w:r>
    </w:p>
    <w:p>
      <w:r>
        <w:t xml:space="preserve">   - Navigate to the "Instances" section.</w:t>
      </w:r>
    </w:p>
    <w:p>
      <w:r>
        <w:t xml:space="preserve">   - Click on "Launch Instance."</w:t>
      </w:r>
    </w:p>
    <w:p>
      <w:r>
        <w:t xml:space="preserve">   - Fill in the instance details:</w:t>
      </w:r>
    </w:p>
    <w:p>
      <w:r>
        <w:t xml:space="preserve">     - **Instance Name:** Enter the desired node name.</w:t>
      </w:r>
    </w:p>
    <w:p>
      <w:r>
        <w:t xml:space="preserve">     - **Flavor:** Select the flavor that matches your memory and CPU requirements.</w:t>
      </w:r>
    </w:p>
    <w:p>
      <w:r>
        <w:t xml:space="preserve">     - **Image:** Select the desired image.</w:t>
      </w:r>
    </w:p>
    <w:p>
      <w:r>
        <w:t xml:space="preserve">     - **Key Pair:** Select your SSH key pair.</w:t>
      </w:r>
    </w:p>
    <w:p>
      <w:r>
        <w:t xml:space="preserve">     - **Networking:** Select the appropriate network and assign the static IP address.</w:t>
      </w:r>
    </w:p>
    <w:p>
      <w:r>
        <w:t xml:space="preserve">   - Click "Launch Instance."</w:t>
      </w:r>
    </w:p>
    <w:p>
      <w:pPr>
        <w:pStyle w:val="Heading3"/>
      </w:pPr>
      <w:r>
        <w:t xml:space="preserve"> Step 3: Access the VM</w:t>
      </w:r>
    </w:p>
    <w:p>
      <w:r>
        <w:t>1. **SSH into the VM:**</w:t>
      </w:r>
    </w:p>
    <w:p>
      <w:r>
        <w:t xml:space="preserve">   - Use SSH to connect to the VM using the assigned IP address:</w:t>
      </w:r>
    </w:p>
    <w:p>
      <w:r>
        <w:t xml:space="preserve">     ```bash</w:t>
      </w:r>
    </w:p>
    <w:p>
      <w:r>
        <w:t xml:space="preserve">     ssh -i /path/to/your/private_key username@&lt;IP_ADDRESS&gt;</w:t>
      </w:r>
    </w:p>
    <w:p>
      <w:r>
        <w:t xml:space="preserve">     ```</w:t>
      </w:r>
    </w:p>
    <w:p>
      <w:pPr>
        <w:pStyle w:val="Heading3"/>
      </w:pPr>
      <w:r>
        <w:t xml:space="preserve"> Step 4: Install HAProxy</w:t>
      </w:r>
    </w:p>
    <w:p>
      <w:r>
        <w:t>1. **Update Package List:**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2. **Install HAProxy:**</w:t>
      </w:r>
    </w:p>
    <w:p>
      <w:r>
        <w:t xml:space="preserve">   ```bash</w:t>
      </w:r>
    </w:p>
    <w:p>
      <w:r>
        <w:t xml:space="preserve">   sudo apt install haproxy -y</w:t>
      </w:r>
    </w:p>
    <w:p>
      <w:r>
        <w:t xml:space="preserve">   ```</w:t>
      </w:r>
    </w:p>
    <w:p>
      <w:pPr>
        <w:pStyle w:val="Heading3"/>
      </w:pPr>
      <w:r>
        <w:t xml:space="preserve"> Step 5: Configure HAProxy</w:t>
      </w:r>
    </w:p>
    <w:p>
      <w:r>
        <w:t>1. **Edit HAProxy Configuration:**</w:t>
      </w:r>
    </w:p>
    <w:p>
      <w:r>
        <w:t xml:space="preserve">   - Open the HAProxy configuration file:</w:t>
      </w:r>
    </w:p>
    <w:p>
      <w:r>
        <w:t xml:space="preserve">     ```bash</w:t>
      </w:r>
    </w:p>
    <w:p>
      <w:r>
        <w:t xml:space="preserve">     sudo vi /etc/haproxy/haproxy.cfg</w:t>
      </w:r>
    </w:p>
    <w:p>
      <w:r>
        <w:t xml:space="preserve">     ```</w:t>
      </w:r>
    </w:p>
    <w:p>
      <w:r>
        <w:t xml:space="preserve">   - Add the following configuration to set up load balancing:</w:t>
      </w:r>
    </w:p>
    <w:p>
      <w:r>
        <w:t xml:space="preserve">     ```plaintext</w:t>
      </w:r>
    </w:p>
    <w:p>
      <w:r>
        <w:t xml:space="preserve">     frontend http_front</w:t>
      </w:r>
    </w:p>
    <w:p>
      <w:r>
        <w:t xml:space="preserve">         bind *:80</w:t>
      </w:r>
    </w:p>
    <w:p>
      <w:r>
        <w:t xml:space="preserve">         default_backend http_back</w:t>
      </w:r>
    </w:p>
    <w:p>
      <w:r>
        <w:t xml:space="preserve">     backend http_back</w:t>
      </w:r>
    </w:p>
    <w:p>
      <w:r>
        <w:t xml:space="preserve">         balance roundrobin</w:t>
      </w:r>
    </w:p>
    <w:p>
      <w:r>
        <w:t xml:space="preserve">         server server1 &lt;SERVER1_IP&gt;:&lt;PORT&gt; check</w:t>
      </w:r>
    </w:p>
    <w:p>
      <w:r>
        <w:t xml:space="preserve">         server server2 &lt;SERVER2_IP&gt;:&lt;PORT&gt; check</w:t>
      </w:r>
    </w:p>
    <w:p>
      <w:r>
        <w:t xml:space="preserve">         server server3 &lt;SERVER3_IP&gt;:&lt;PORT&gt; check</w:t>
      </w:r>
    </w:p>
    <w:p>
      <w:r>
        <w:t xml:space="preserve">     ```</w:t>
      </w:r>
    </w:p>
    <w:p>
      <w:r>
        <w:t xml:space="preserve">   - Replace `&lt;SERVER1_IP&gt;`, `&lt;SERVER2_IP&gt;`, `&lt;SERVER3_IP&gt;`, and `&lt;PORT&gt;` with the actual IP addresses and ports of the servers you want to load balance.</w:t>
      </w:r>
    </w:p>
    <w:p>
      <w:r>
        <w:t>2. **Enable and Start HAProxy:**</w:t>
      </w:r>
    </w:p>
    <w:p>
      <w:r>
        <w:t xml:space="preserve">   ```bash</w:t>
      </w:r>
    </w:p>
    <w:p>
      <w:r>
        <w:t xml:space="preserve">   sudo systemctl enable haproxy</w:t>
      </w:r>
    </w:p>
    <w:p>
      <w:r>
        <w:t xml:space="preserve">   sudo systemctl start haproxy</w:t>
      </w:r>
    </w:p>
    <w:p>
      <w:r>
        <w:t xml:space="preserve">   ```</w:t>
      </w:r>
    </w:p>
    <w:p>
      <w:pPr>
        <w:pStyle w:val="Heading3"/>
      </w:pPr>
      <w:r>
        <w:t xml:space="preserve"> Step 6: Verify HAProxy Configuration</w:t>
      </w:r>
    </w:p>
    <w:p>
      <w:r>
        <w:t>1. **Check HAProxy Status:**</w:t>
      </w:r>
    </w:p>
    <w:p>
      <w:r>
        <w:t xml:space="preserve">   ```bash</w:t>
      </w:r>
    </w:p>
    <w:p>
      <w:r>
        <w:t xml:space="preserve">   sudo systemctl status haproxy</w:t>
      </w:r>
    </w:p>
    <w:p>
      <w:r>
        <w:t xml:space="preserve">   ```</w:t>
      </w:r>
    </w:p>
    <w:p>
      <w:r>
        <w:t>2. **Test Load Balancing:**</w:t>
      </w:r>
    </w:p>
    <w:p>
      <w:r>
        <w:t xml:space="preserve">   - Access the HAProxy IP address in a web browser or use curl to test the load balancing:</w:t>
      </w:r>
    </w:p>
    <w:p>
      <w:r>
        <w:t xml:space="preserve">     ```bash</w:t>
      </w:r>
    </w:p>
    <w:p>
      <w:r>
        <w:t xml:space="preserve">     curl http://&lt;IP_ADDRESS&gt;</w:t>
      </w:r>
    </w:p>
    <w:p>
      <w:r>
        <w:t xml:space="preserve">     ```</w:t>
      </w:r>
    </w:p>
    <w:p>
      <w:pPr>
        <w:pStyle w:val="Heading3"/>
      </w:pPr>
      <w:r>
        <w:t xml:space="preserve"> Step 7: Cleanup</w:t>
      </w:r>
    </w:p>
    <w:p>
      <w:r>
        <w:t>- Ensure that all configurations are saved and that the VM is functioning as expected.</w:t>
      </w:r>
    </w:p>
    <w:p>
      <w:r>
        <w:t>- Document any issues encountered during the process and their resolutions.</w:t>
      </w:r>
    </w:p>
    <w:p>
      <w:pPr>
        <w:pStyle w:val="Heading2"/>
      </w:pPr>
      <w:r>
        <w:t xml:space="preserve"> Conclusion</w:t>
      </w:r>
    </w:p>
    <w:p>
      <w:r>
        <w:t>This MOP provides a comprehensive guide to deploying a VM on OpenStack, installing HAProxy, and configuring it for load balancing. Ensure to follow each step carefully and verify the configurations to achieve a successful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