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and Installing Suricata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resource allocations (memory and CPU), configure a designated node name, assign a specific IP address, and install Suricata with basic rules.</w:t>
      </w:r>
    </w:p>
    <w:p>
      <w:pPr>
        <w:pStyle w:val="Heading2"/>
      </w:pPr>
      <w:r>
        <w:t xml:space="preserve"> Scope</w:t>
      </w:r>
    </w:p>
    <w:p>
      <w:r>
        <w:t>This procedure is intended for system administrators and engineers responsible for managing OpenStack environments and network security.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 to create VMs.</w:t>
      </w:r>
    </w:p>
    <w:p>
      <w:r>
        <w:t>2. OpenStack CLI or Horizon dashboard access.</w:t>
      </w:r>
    </w:p>
    <w:p>
      <w:r>
        <w:t>3. Basic knowledge of Linux command line.</w:t>
      </w:r>
    </w:p>
    <w:p>
      <w:r>
        <w:t>4. An Ubuntu 22.04 image available in the OpenStack image repository.</w:t>
      </w:r>
    </w:p>
    <w:p>
      <w:pPr>
        <w:pStyle w:val="Heading2"/>
      </w:pPr>
      <w:r>
        <w:t xml:space="preserve"> Resources Required</w:t>
      </w:r>
    </w:p>
    <w:p>
      <w:r>
        <w:t>- OpenStack credentials (username, password, project name, and domain).</w:t>
      </w:r>
    </w:p>
    <w:p>
      <w:r>
        <w:t>- Ubuntu 22.04 image.</w:t>
      </w:r>
    </w:p>
    <w:p>
      <w:r>
        <w:t>- Network configuration details (specific IP address and network).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Deploy a VM on OpenStack</w:t>
      </w:r>
    </w:p>
    <w:p>
      <w:r>
        <w:t>1. **Log in to OpenStack:**</w:t>
      </w:r>
    </w:p>
    <w:p>
      <w:r>
        <w:t xml:space="preserve">   - Open a terminal and source your OpenStack credentials:</w:t>
      </w:r>
    </w:p>
    <w:p>
      <w:r>
        <w:t xml:space="preserve">     ```bash</w:t>
      </w:r>
    </w:p>
    <w:p>
      <w:r>
        <w:t xml:space="preserve">     source /path/to/your/openrc.sh</w:t>
      </w:r>
    </w:p>
    <w:p>
      <w:r>
        <w:t xml:space="preserve">     ```</w:t>
      </w:r>
    </w:p>
    <w:p>
      <w:r>
        <w:t>2. **Create a VM:**</w:t>
      </w:r>
    </w:p>
    <w:p>
      <w:r>
        <w:t xml:space="preserve">   - Use the following command to create a VM with specific resources. Replace `&lt;NODE_NAME&gt;`, `&lt;FLAVOR&gt;`, `&lt;IMAGE&gt;`, and `&lt;NETWORK&gt;` with your desired values.</w:t>
      </w:r>
    </w:p>
    <w:p>
      <w:r>
        <w:t xml:space="preserve">   ```bash</w:t>
      </w:r>
    </w:p>
    <w:p>
      <w:r>
        <w:t xml:space="preserve">   openstack server create --flavor &lt;FLAVOR&gt; --image &lt;IMAGE&gt; --nic net-id=&lt;NETWORK&gt; --key-name &lt;KEY_NAME&gt; --security-group &lt;SECURITY_GROUP&gt; &lt;NODE_NAME&gt;</w:t>
      </w:r>
    </w:p>
    <w:p>
      <w:r>
        <w:t xml:space="preserve">   ```</w:t>
      </w:r>
    </w:p>
    <w:p>
      <w:r>
        <w:t xml:space="preserve">   - Example:</w:t>
      </w:r>
    </w:p>
    <w:p>
      <w:r>
        <w:t xml:space="preserve">   ```bash</w:t>
      </w:r>
    </w:p>
    <w:p>
      <w:r>
        <w:t xml:space="preserve">   openstack server create --flavor m1.small --image Ubuntu-22.04 --nic net-id=my-network --key-name my-key --security-group default my-node</w:t>
      </w:r>
    </w:p>
    <w:p>
      <w:r>
        <w:t xml:space="preserve">   ```</w:t>
      </w:r>
    </w:p>
    <w:p>
      <w:r>
        <w:t>3. **Assign a Specific IP Address:**</w:t>
      </w:r>
    </w:p>
    <w:p>
      <w:r>
        <w:t xml:space="preserve">   - After the VM is created, assign a specific floating IP address (if required) or configure the fixed IP address in the network settings.</w:t>
      </w:r>
    </w:p>
    <w:p>
      <w:r>
        <w:t xml:space="preserve">   ```bash</w:t>
      </w:r>
    </w:p>
    <w:p>
      <w:r>
        <w:t xml:space="preserve">   openstack floating ip create public</w:t>
      </w:r>
    </w:p>
    <w:p>
      <w:r>
        <w:t xml:space="preserve">   openstack server add floating ip &lt;NODE_NAME&gt; &lt;FLOATING_IP&gt;</w:t>
      </w:r>
    </w:p>
    <w:p>
      <w:r>
        <w:t xml:space="preserve">   ```</w:t>
      </w:r>
    </w:p>
    <w:p>
      <w:pPr>
        <w:pStyle w:val="Heading3"/>
      </w:pPr>
      <w:r>
        <w:t xml:space="preserve"> Step 2: Access the VM</w:t>
      </w:r>
    </w:p>
    <w:p>
      <w:r>
        <w:t>1. **SSH into the VM:**</w:t>
      </w:r>
    </w:p>
    <w:p>
      <w:r>
        <w:t xml:space="preserve">   - Use the following command to SSH into the VM:</w:t>
      </w:r>
    </w:p>
    <w:p>
      <w:r>
        <w:t xml:space="preserve">   ```bash</w:t>
      </w:r>
    </w:p>
    <w:p>
      <w:r>
        <w:t xml:space="preserve">   ssh ubuntu@&lt;FLOATING_IP&gt;</w:t>
      </w:r>
    </w:p>
    <w:p>
      <w:r>
        <w:t xml:space="preserve">   ```</w:t>
      </w:r>
    </w:p>
    <w:p>
      <w:pPr>
        <w:pStyle w:val="Heading3"/>
      </w:pPr>
      <w:r>
        <w:t xml:space="preserve"> Step 3: Install Suricata</w:t>
      </w:r>
    </w:p>
    <w:p>
      <w:r>
        <w:t>1. **Update the Package List:**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Suricata:**</w:t>
      </w:r>
    </w:p>
    <w:p>
      <w:r>
        <w:t xml:space="preserve">   ```bash</w:t>
      </w:r>
    </w:p>
    <w:p>
      <w:r>
        <w:t xml:space="preserve">   sudo apt install suricata -y</w:t>
      </w:r>
    </w:p>
    <w:p>
      <w:r>
        <w:t xml:space="preserve">   ```</w:t>
      </w:r>
    </w:p>
    <w:p>
      <w:r>
        <w:t>3. **Configure Suricata:**</w:t>
      </w:r>
    </w:p>
    <w:p>
      <w:r>
        <w:t xml:space="preserve">   - Edit the Suricata configuration file to set basic rules:</w:t>
      </w:r>
    </w:p>
    <w:p>
      <w:r>
        <w:t xml:space="preserve">   ```bash</w:t>
      </w:r>
    </w:p>
    <w:p>
      <w:r>
        <w:t xml:space="preserve">   sudo vi /etc/suricata/suricata.yaml</w:t>
      </w:r>
    </w:p>
    <w:p>
      <w:r>
        <w:t xml:space="preserve">   ```</w:t>
      </w:r>
    </w:p>
    <w:p>
      <w:r>
        <w:t xml:space="preserve">   - Ensure the following lines are set to enable basic rules:</w:t>
      </w:r>
    </w:p>
    <w:p>
      <w:r>
        <w:t xml:space="preserve">   ```yaml</w:t>
      </w:r>
    </w:p>
    <w:p>
      <w:r>
        <w:t xml:space="preserve">   default-rule-path: /var/lib/suricata/rules</w:t>
      </w:r>
    </w:p>
    <w:p>
      <w:r>
        <w:t xml:space="preserve">   ```</w:t>
      </w:r>
    </w:p>
    <w:p>
      <w:r>
        <w:t>4. **Download and Enable Basic Rules:**</w:t>
      </w:r>
    </w:p>
    <w:p>
      <w:r>
        <w:t xml:space="preserve">   - Download the Emerging Threats ruleset:</w:t>
      </w:r>
    </w:p>
    <w:p>
      <w:r>
        <w:t xml:space="preserve">   ```bash</w:t>
      </w:r>
    </w:p>
    <w:p>
      <w:r>
        <w:t xml:space="preserve">   sudo suricata-update</w:t>
      </w:r>
    </w:p>
    <w:p>
      <w:r>
        <w:t xml:space="preserve">   ```</w:t>
      </w:r>
    </w:p>
    <w:p>
      <w:r>
        <w:t>5. **Start Suricata:**</w:t>
      </w:r>
    </w:p>
    <w:p>
      <w:r>
        <w:t xml:space="preserve">   ```bash</w:t>
      </w:r>
    </w:p>
    <w:p>
      <w:r>
        <w:t xml:space="preserve">   sudo systemctl start suricata</w:t>
      </w:r>
    </w:p>
    <w:p>
      <w:r>
        <w:t xml:space="preserve">   sudo systemctl enable suricata</w:t>
      </w:r>
    </w:p>
    <w:p>
      <w:r>
        <w:t xml:space="preserve">   ```</w:t>
      </w:r>
    </w:p>
    <w:p>
      <w:pPr>
        <w:pStyle w:val="Heading3"/>
      </w:pPr>
      <w:r>
        <w:t xml:space="preserve"> Step 4: Verify Suricata Installation</w:t>
      </w:r>
    </w:p>
    <w:p>
      <w:r>
        <w:t>1. **Check Suricata Status:**</w:t>
      </w:r>
    </w:p>
    <w:p>
      <w:r>
        <w:t xml:space="preserve">   ```bash</w:t>
      </w:r>
    </w:p>
    <w:p>
      <w:r>
        <w:t xml:space="preserve">   sudo systemctl status suricata</w:t>
      </w:r>
    </w:p>
    <w:p>
      <w:r>
        <w:t xml:space="preserve">   ```</w:t>
      </w:r>
    </w:p>
    <w:p>
      <w:r>
        <w:t>2. **Test Suricata:**</w:t>
      </w:r>
    </w:p>
    <w:p>
      <w:r>
        <w:t xml:space="preserve">   - Generate some traffic to test Suricata's functionality. You can use tools like `curl` or `ping` to generate traffic.</w:t>
      </w:r>
    </w:p>
    <w:p>
      <w:r>
        <w:t>3. **Check Logs:**</w:t>
      </w:r>
    </w:p>
    <w:p>
      <w:r>
        <w:t xml:space="preserve">   - Review the Suricata logs to ensure it is capturing traffic:</w:t>
      </w:r>
    </w:p>
    <w:p>
      <w:r>
        <w:t xml:space="preserve">   ```bash</w:t>
      </w:r>
    </w:p>
    <w:p>
      <w:r>
        <w:t xml:space="preserve">   sudo tail -f /var/log/suricata/suricata.log</w:t>
      </w:r>
    </w:p>
    <w:p>
      <w:r>
        <w:t xml:space="preserve">   ```</w:t>
      </w:r>
    </w:p>
    <w:p>
      <w:pPr>
        <w:pStyle w:val="Heading3"/>
      </w:pPr>
      <w:r>
        <w:t xml:space="preserve"> Step 5: Basic Rule Configuration</w:t>
      </w:r>
    </w:p>
    <w:p>
      <w:r>
        <w:t>1. **Create a Basic Rule:**</w:t>
      </w:r>
    </w:p>
    <w:p>
      <w:r>
        <w:t xml:space="preserve">   - Create a custom rule file:</w:t>
      </w:r>
    </w:p>
    <w:p>
      <w:r>
        <w:t xml:space="preserve">   ```bash</w:t>
      </w:r>
    </w:p>
    <w:p>
      <w:r>
        <w:t xml:space="preserve">   sudo vi /etc/suricata/rules/local.rules</w:t>
      </w:r>
    </w:p>
    <w:p>
      <w:r>
        <w:t xml:space="preserve">   ```</w:t>
      </w:r>
    </w:p>
    <w:p>
      <w:r>
        <w:t xml:space="preserve">   - Add a simple rule to alert on HTTP traffic:</w:t>
      </w:r>
    </w:p>
    <w:p>
      <w:r>
        <w:t xml:space="preserve">   ```plaintext</w:t>
      </w:r>
    </w:p>
    <w:p>
      <w:r>
        <w:t xml:space="preserve">   alert http any any -&gt; any any (msg:"HTTP traffic detected"; sid:1000001; rev:1;)</w:t>
      </w:r>
    </w:p>
    <w:p>
      <w:r>
        <w:t xml:space="preserve">   ```</w:t>
      </w:r>
    </w:p>
    <w:p>
      <w:r>
        <w:t>2. **Reload Suricata Configuration:**</w:t>
      </w:r>
    </w:p>
    <w:p>
      <w:r>
        <w:t xml:space="preserve">   ```bash</w:t>
      </w:r>
    </w:p>
    <w:p>
      <w:r>
        <w:t xml:space="preserve">   sudo suricata-update</w:t>
      </w:r>
    </w:p>
    <w:p>
      <w:r>
        <w:t xml:space="preserve">   sudo systemctl restart suricata</w:t>
      </w:r>
    </w:p>
    <w:p>
      <w:r>
        <w:t xml:space="preserve">   ```</w:t>
      </w:r>
    </w:p>
    <w:p>
      <w:pPr>
        <w:pStyle w:val="Heading3"/>
      </w:pPr>
      <w:r>
        <w:t xml:space="preserve"> Step 6: Cleanup</w:t>
      </w:r>
    </w:p>
    <w:p>
      <w:r>
        <w:t>1. **Remove the VM (if necessary):**</w:t>
      </w:r>
    </w:p>
    <w:p>
      <w:r>
        <w:t xml:space="preserve">   - If you need to delete the VM after testing:</w:t>
      </w:r>
    </w:p>
    <w:p>
      <w:r>
        <w:t xml:space="preserve">   ```bash</w:t>
      </w:r>
    </w:p>
    <w:p>
      <w:r>
        <w:t xml:space="preserve">   openstack server delete &lt;NODE_NAME&gt;</w:t>
      </w:r>
    </w:p>
    <w:p>
      <w:r>
        <w:t xml:space="preserve">   ```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 VM on OpenStack, configuring it with a specific node name and IP address, and installing Suricata with basic rules. Ensure to monitor Suricata logs for any alerts and adjust rules as necessary for your environment.</w:t>
      </w:r>
    </w:p>
    <w:p>
      <w:pPr>
        <w:pStyle w:val="Heading2"/>
      </w:pPr>
      <w:r>
        <w:t xml:space="preserve"> References</w:t>
      </w:r>
    </w:p>
    <w:p>
      <w:r>
        <w:t>- OpenStack Documentation: https://docs.openstack.org/</w:t>
      </w:r>
    </w:p>
    <w:p>
      <w:r>
        <w:t>- Suricata Documentation: https://suricata.readthedocs.io/en/latest/</w:t>
      </w:r>
    </w:p>
    <w:p>
      <w:r>
        <w:t>---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