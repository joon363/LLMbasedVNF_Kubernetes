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 VM 배포 MOP (Method of Procedure)</w:t>
      </w:r>
    </w:p>
    <w:p>
      <w:pPr>
        <w:pStyle w:val="Heading2"/>
      </w:pPr>
      <w:r>
        <w:t xml:space="preserve"> 1. 개요</w:t>
      </w:r>
    </w:p>
    <w:p>
      <w:r>
        <w:t>이 문서는 OpenStack 환경에서 특정 노드에 VM을 배포하고, 해당 VM에 정적 IP를 할당하며, HAProxy를 설치하고 특정 포트만 통과하도록 설정하는 절차를 설명합니다. 또한, 사용자가 원하는 CPU와 RAM을 설정하는 방법도 포함되어 있습니다.</w:t>
      </w:r>
    </w:p>
    <w:p>
      <w:pPr>
        <w:pStyle w:val="Heading2"/>
      </w:pPr>
      <w:r>
        <w:t xml:space="preserve"> 2. 사전 준비 사항</w:t>
      </w:r>
    </w:p>
    <w:p>
      <w:r>
        <w:t>- OpenStack 환경이 구성되어 있어야 합니다.</w:t>
      </w:r>
    </w:p>
    <w:p>
      <w:r>
        <w:t>- OpenStack CLI 또는 Horizon 대시보드에 접근할 수 있어야 합니다.</w:t>
      </w:r>
    </w:p>
    <w:p>
      <w:r>
        <w:t>- 배포할 노드의 정보(IP, 이름 등)를 알고 있어야 합니다.</w:t>
      </w:r>
    </w:p>
    <w:p>
      <w:pPr>
        <w:pStyle w:val="Heading2"/>
      </w:pPr>
      <w:r>
        <w:t xml:space="preserve"> 3. VM 배포 절차</w:t>
      </w:r>
    </w:p>
    <w:p>
      <w:pPr>
        <w:pStyle w:val="Heading3"/>
      </w:pPr>
      <w:r>
        <w:t xml:space="preserve"> 3.1. VM 생성</w:t>
      </w:r>
    </w:p>
    <w:p>
      <w:r>
        <w:t>1. **OpenStack CLI를 사용하여 VM 생성**</w:t>
      </w:r>
    </w:p>
    <w:p>
      <w:r>
        <w:t xml:space="preserve">   ```bash</w:t>
      </w:r>
    </w:p>
    <w:p>
      <w:r>
        <w:t xml:space="preserve">   openstack server create --flavor &lt;FLAVOR_NAME&gt; --image &lt;IMAGE_NAME&gt; --key-name &lt;KEY_NAME&gt; --network &lt;NETWORK_NAME&gt; --security-group &lt;SECURITY_GROUP_NAME&gt; --user-data &lt;USER_DATA_FILE&gt; &lt;VM_NAME&gt;</w:t>
      </w:r>
    </w:p>
    <w:p>
      <w:r>
        <w:t xml:space="preserve">   ```</w:t>
      </w:r>
    </w:p>
    <w:p>
      <w:r>
        <w:t xml:space="preserve">   - `&lt;FLAVOR_NAME&gt;`: CPU와 RAM 설정을 포함하는 플레버 이름</w:t>
      </w:r>
    </w:p>
    <w:p>
      <w:r>
        <w:t xml:space="preserve">   - `&lt;IMAGE_NAME&gt;`: 사용할 이미지 이름</w:t>
      </w:r>
    </w:p>
    <w:p>
      <w:r>
        <w:t xml:space="preserve">   - `&lt;KEY_NAME&gt;`: SSH 키 이름</w:t>
      </w:r>
    </w:p>
    <w:p>
      <w:r>
        <w:t xml:space="preserve">   - `&lt;NETWORK_NAME&gt;`: VM이 연결될 네트워크 이름</w:t>
      </w:r>
    </w:p>
    <w:p>
      <w:r>
        <w:t xml:space="preserve">   - `&lt;SECURITY_GROUP_NAME&gt;`: 보안 그룹 이름</w:t>
      </w:r>
    </w:p>
    <w:p>
      <w:r>
        <w:t xml:space="preserve">   - `&lt;USER_DATA_FILE&gt;`: 초기화 스크립트가 포함된 파일 (아래에서 설명)</w:t>
      </w:r>
    </w:p>
    <w:p>
      <w:r>
        <w:t xml:space="preserve">   - `&lt;VM_NAME&gt;`: 생성할 VM의 이름</w:t>
      </w:r>
    </w:p>
    <w:p>
      <w:pPr>
        <w:pStyle w:val="Heading3"/>
      </w:pPr>
      <w:r>
        <w:t xml:space="preserve"> 3.2. 정적 IP 할당</w:t>
      </w:r>
    </w:p>
    <w:p>
      <w:r>
        <w:t>1. **정적 IP를 할당하기 위해 Neutron에서 Floating IP를 생성**</w:t>
      </w:r>
    </w:p>
    <w:p>
      <w:r>
        <w:t xml:space="preserve">   ```bash</w:t>
      </w:r>
    </w:p>
    <w:p>
      <w:r>
        <w:t xml:space="preserve">   openstack floating ip create &lt;EXTERNAL_NETWORK&gt;</w:t>
      </w:r>
    </w:p>
    <w:p>
      <w:r>
        <w:t xml:space="preserve">   ```</w:t>
      </w:r>
    </w:p>
    <w:p>
      <w:r>
        <w:t xml:space="preserve">   - `&lt;EXTERNAL_NETWORK&gt;`: 외부 네트워크 이름</w:t>
      </w:r>
    </w:p>
    <w:p>
      <w:r>
        <w:t>2. **VM에 Floating IP 할당**</w:t>
      </w:r>
    </w:p>
    <w:p>
      <w:r>
        <w:t xml:space="preserve">   ```bash</w:t>
      </w:r>
    </w:p>
    <w:p>
      <w:r>
        <w:t xml:space="preserve">   openstack server add floating ip &lt;VM_NAME&gt; &lt;FLOATING_IP&gt;</w:t>
      </w:r>
    </w:p>
    <w:p>
      <w:r>
        <w:t xml:space="preserve">   ```</w:t>
      </w:r>
    </w:p>
    <w:p>
      <w:pPr>
        <w:pStyle w:val="Heading3"/>
      </w:pPr>
      <w:r>
        <w:t xml:space="preserve"> 3.3. HAProxy 설치 및 설정</w:t>
      </w:r>
    </w:p>
    <w:p>
      <w:r>
        <w:t>1. **VM에 SSH로 접속**</w:t>
      </w:r>
    </w:p>
    <w:p>
      <w:r>
        <w:t xml:space="preserve">   ```bash</w:t>
      </w:r>
    </w:p>
    <w:p>
      <w:r>
        <w:t xml:space="preserve">   ssh -i &lt;KEY_FILE&gt; &lt;USER&gt;@&lt;FLOATING_IP&gt;</w:t>
      </w:r>
    </w:p>
    <w:p>
      <w:r>
        <w:t xml:space="preserve">   ```</w:t>
      </w:r>
    </w:p>
    <w:p>
      <w:r>
        <w:t>2. **HAProxy 설치**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-y haproxy</w:t>
      </w:r>
    </w:p>
    <w:p>
      <w:r>
        <w:t xml:space="preserve">   ```</w:t>
      </w:r>
    </w:p>
    <w:p>
      <w:r>
        <w:t>3. **HAProxy 설정 파일 수정**</w:t>
      </w:r>
    </w:p>
    <w:p>
      <w:r>
        <w:t xml:space="preserve">   ```bash</w:t>
      </w:r>
    </w:p>
    <w:p>
      <w:r>
        <w:t xml:space="preserve">   sudo vi /etc/haproxy/haproxy.cfg</w:t>
      </w:r>
    </w:p>
    <w:p>
      <w:r>
        <w:t xml:space="preserve">   ```</w:t>
      </w:r>
    </w:p>
    <w:p>
      <w:r>
        <w:t xml:space="preserve">   - 다음과 같은 내용을 추가하여 특정 포트만 허용하도록 설정합니다.</w:t>
      </w:r>
    </w:p>
    <w:p>
      <w:r>
        <w:t xml:space="preserve">   ```plaintext</w:t>
      </w:r>
    </w:p>
    <w:p>
      <w:r>
        <w:t xml:space="preserve">   frontend http_front</w:t>
      </w:r>
    </w:p>
    <w:p>
      <w:r>
        <w:t xml:space="preserve">       bind *:80</w:t>
      </w:r>
    </w:p>
    <w:p>
      <w:r>
        <w:t xml:space="preserve">       acl is_http path_beg /</w:t>
      </w:r>
    </w:p>
    <w:p>
      <w:r>
        <w:t xml:space="preserve">       use_backend http_back if is_http</w:t>
      </w:r>
    </w:p>
    <w:p>
      <w:r>
        <w:t xml:space="preserve">   backend http_back</w:t>
      </w:r>
    </w:p>
    <w:p>
      <w:r>
        <w:t xml:space="preserve">       server web1 &lt;BACKEND_SERVER_IP&gt;:&lt;BACKEND_PORT&gt; check</w:t>
      </w:r>
    </w:p>
    <w:p>
      <w:r>
        <w:t xml:space="preserve">   ```</w:t>
      </w:r>
    </w:p>
    <w:p>
      <w:r>
        <w:t>4. **HAProxy 서비스 재시작**</w:t>
      </w:r>
    </w:p>
    <w:p>
      <w:r>
        <w:t xml:space="preserve">   ```bash</w:t>
      </w:r>
    </w:p>
    <w:p>
      <w:r>
        <w:t xml:space="preserve">   sudo systemctl restart haproxy</w:t>
      </w:r>
    </w:p>
    <w:p>
      <w:r>
        <w:t xml:space="preserve">   ```</w:t>
      </w:r>
    </w:p>
    <w:p>
      <w:pPr>
        <w:pStyle w:val="Heading3"/>
      </w:pPr>
      <w:r>
        <w:t xml:space="preserve"> 3.4. CPU 및 RAM 설정</w:t>
      </w:r>
    </w:p>
    <w:p>
      <w:r>
        <w:t>- VM 생성 시 `--flavor` 옵션을 사용하여 CPU와 RAM을 설정합니다. 플레버는 OpenStack에서 미리 정의된 리소스 조합입니다. 필요에 따라 새로운 플레버를 생성할 수 있습니다.</w:t>
      </w:r>
    </w:p>
    <w:p>
      <w:r>
        <w:t>- 새로운 플레버 생성 예시:</w:t>
      </w:r>
    </w:p>
    <w:p>
      <w:r>
        <w:t xml:space="preserve">   ```bash</w:t>
      </w:r>
    </w:p>
    <w:p>
      <w:r>
        <w:t xml:space="preserve">   openstack flavor create --ram &lt;RAM_SIZE&gt; --disk &lt;DISK_SIZE&gt; --vcpus &lt;CPU_COUNT&gt; &lt;FLAVOR_NAME&gt;</w:t>
      </w:r>
    </w:p>
    <w:p>
      <w:r>
        <w:t xml:space="preserve">   ```</w:t>
      </w:r>
    </w:p>
    <w:p>
      <w:pPr>
        <w:pStyle w:val="Heading2"/>
      </w:pPr>
      <w:r>
        <w:t xml:space="preserve"> 4. 확인</w:t>
      </w:r>
    </w:p>
    <w:p>
      <w:r>
        <w:t>1. **VM 상태 확인**</w:t>
      </w:r>
    </w:p>
    <w:p>
      <w:r>
        <w:t xml:space="preserve">   ```bash</w:t>
      </w:r>
    </w:p>
    <w:p>
      <w:r>
        <w:t xml:space="preserve">   openstack server list</w:t>
      </w:r>
    </w:p>
    <w:p>
      <w:r>
        <w:t xml:space="preserve">   ```</w:t>
      </w:r>
    </w:p>
    <w:p>
      <w:r>
        <w:t>2. **HAProxy 상태 확인**</w:t>
      </w:r>
    </w:p>
    <w:p>
      <w:r>
        <w:t xml:space="preserve">   ```bash</w:t>
      </w:r>
    </w:p>
    <w:p>
      <w:r>
        <w:t xml:space="preserve">   sudo systemctl status haproxy</w:t>
      </w:r>
    </w:p>
    <w:p>
      <w:r>
        <w:t xml:space="preserve">   ```</w:t>
      </w:r>
    </w:p>
    <w:p>
      <w:r>
        <w:t>3. **정적 IP 확인**</w:t>
      </w:r>
    </w:p>
    <w:p>
      <w:r>
        <w:t xml:space="preserve">   - VM에 할당된 Floating IP가 정상적으로 작동하는지 확인합니다.</w:t>
      </w:r>
    </w:p>
    <w:p>
      <w:pPr>
        <w:pStyle w:val="Heading2"/>
      </w:pPr>
      <w:r>
        <w:t xml:space="preserve"> 5. 결론</w:t>
      </w:r>
    </w:p>
    <w:p>
      <w:r>
        <w:t>이 문서에서는 OpenStack 환경에서 VM을 배포하고, 정적 IP를 할당하며, HAProxy를 설치하고 설정하는 방법을 설명했습니다. 각 단계에서 발생할 수 있는 문제는 OpenStack 로그를 통해 확인하고 해결할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