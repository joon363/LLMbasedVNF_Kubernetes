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OpenStack VM 배포 MOP (Method of Procedure)</w:t>
      </w:r>
    </w:p>
    <w:p>
      <w:pPr>
        <w:pStyle w:val="Heading2"/>
      </w:pPr>
      <w:r>
        <w:t xml:space="preserve"> 1. 개요</w:t>
      </w:r>
    </w:p>
    <w:p>
      <w:r>
        <w:t>이 문서는 OpenStack 환경에서 특정 노드에 VM을 배포하고, 정적 IP를 할당하며, 방화벽을 설치하고 특정 서브넷을 제외한 모든 트래픽을 차단하는 방법을 설명합니다. 또한, 사용자가 원하는 CPU 및 RAM을 설정하는 방법도 포함됩니다.</w:t>
      </w:r>
    </w:p>
    <w:p>
      <w:pPr>
        <w:pStyle w:val="Heading2"/>
      </w:pPr>
      <w:r>
        <w:t xml:space="preserve"> 2. 사전 준비 사항</w:t>
      </w:r>
    </w:p>
    <w:p>
      <w:r>
        <w:t>- OpenStack 환경이 구성되어 있어야 합니다.</w:t>
      </w:r>
    </w:p>
    <w:p>
      <w:r>
        <w:t>- OpenStack CLI 또는 Horizon 대시보드에 접근할 수 있어야 합니다.</w:t>
      </w:r>
    </w:p>
    <w:p>
      <w:r>
        <w:t>- 배포할 노드의 정보(IP, 이름 등)를 알고 있어야 합니다.</w:t>
      </w:r>
    </w:p>
    <w:p>
      <w:pPr>
        <w:pStyle w:val="Heading2"/>
      </w:pPr>
      <w:r>
        <w:t xml:space="preserve"> 3. VM 배포 절차</w:t>
      </w:r>
    </w:p>
    <w:p>
      <w:pPr>
        <w:pStyle w:val="Heading3"/>
      </w:pPr>
      <w:r>
        <w:t xml:space="preserve"> 3.1. VM 생성</w:t>
      </w:r>
    </w:p>
    <w:p>
      <w:r>
        <w:t>1. **OpenStack CLI를 사용하여 VM 생성**</w:t>
      </w:r>
    </w:p>
    <w:p>
      <w:r>
        <w:t xml:space="preserve">   ```bash</w:t>
      </w:r>
    </w:p>
    <w:p>
      <w:r>
        <w:t xml:space="preserve">   openstack server create --flavor &lt;FLAVOR_NAME&gt; --image &lt;IMAGE_NAME&gt; --network &lt;NETWORK_NAME&gt; --key-name &lt;KEY_NAME&gt; --security-group &lt;SECURITY_GROUP_NAME&gt; &lt;VM_NAME&gt;</w:t>
      </w:r>
    </w:p>
    <w:p>
      <w:r>
        <w:t xml:space="preserve">   ```</w:t>
      </w:r>
    </w:p>
    <w:p>
      <w:r>
        <w:t xml:space="preserve">   - `&lt;FLAVOR_NAME&gt;`: CPU 및 RAM 설정을 포함하는 플래버 이름</w:t>
      </w:r>
    </w:p>
    <w:p>
      <w:r>
        <w:t xml:space="preserve">   - `&lt;IMAGE_NAME&gt;`: 사용할 이미지 이름</w:t>
      </w:r>
    </w:p>
    <w:p>
      <w:r>
        <w:t xml:space="preserve">   - `&lt;NETWORK_NAME&gt;`: VM이 연결될 네트워크 이름</w:t>
      </w:r>
    </w:p>
    <w:p>
      <w:r>
        <w:t xml:space="preserve">   - `&lt;KEY_NAME&gt;`: SSH 키 이름</w:t>
      </w:r>
    </w:p>
    <w:p>
      <w:r>
        <w:t xml:space="preserve">   - `&lt;SECURITY_GROUP_NAME&gt;`: 보안 그룹 이름</w:t>
      </w:r>
    </w:p>
    <w:p>
      <w:r>
        <w:t xml:space="preserve">   - `&lt;VM_NAME&gt;`: 생성할 VM의 이름</w:t>
      </w:r>
    </w:p>
    <w:p>
      <w:pPr>
        <w:pStyle w:val="Heading3"/>
      </w:pPr>
      <w:r>
        <w:t xml:space="preserve"> 3.2. 정적 IP 할당</w:t>
      </w:r>
    </w:p>
    <w:p>
      <w:r>
        <w:t>1. **정적 IP 주소를 할당하기 위해 Floating IP를 생성**</w:t>
      </w:r>
    </w:p>
    <w:p>
      <w:r>
        <w:t xml:space="preserve">   ```bash</w:t>
      </w:r>
    </w:p>
    <w:p>
      <w:r>
        <w:t xml:space="preserve">   openstack floating ip create &lt;EXTERNAL_NETWORK&gt;</w:t>
      </w:r>
    </w:p>
    <w:p>
      <w:r>
        <w:t xml:space="preserve">   ```</w:t>
      </w:r>
    </w:p>
    <w:p>
      <w:r>
        <w:t xml:space="preserve">   - `&lt;EXTERNAL_NETWORK&gt;`: 외부 네트워크 이름</w:t>
      </w:r>
    </w:p>
    <w:p>
      <w:r>
        <w:t>2. **VM에 Floating IP 할당**</w:t>
      </w:r>
    </w:p>
    <w:p>
      <w:r>
        <w:t xml:space="preserve">   ```bash</w:t>
      </w:r>
    </w:p>
    <w:p>
      <w:r>
        <w:t xml:space="preserve">   openstack server add floating ip &lt;VM_NAME&gt; &lt;FLOATING_IP&gt;</w:t>
      </w:r>
    </w:p>
    <w:p>
      <w:r>
        <w:t xml:space="preserve">   ```</w:t>
      </w:r>
    </w:p>
    <w:p>
      <w:r>
        <w:t xml:space="preserve">   - `&lt;FLOATING_IP&gt;`: 위에서 생성한 Floating IP</w:t>
      </w:r>
    </w:p>
    <w:p>
      <w:pPr>
        <w:pStyle w:val="Heading3"/>
      </w:pPr>
      <w:r>
        <w:t xml:space="preserve"> 3.3. 방화벽 설치 및 설정</w:t>
      </w:r>
    </w:p>
    <w:p>
      <w:r>
        <w:t>1. **VM에 SSH로 접속**</w:t>
      </w:r>
    </w:p>
    <w:p>
      <w:r>
        <w:t xml:space="preserve">   ```bash</w:t>
      </w:r>
    </w:p>
    <w:p>
      <w:r>
        <w:t xml:space="preserve">   ssh &lt;USER&gt;@&lt;FLOATING_IP&gt;</w:t>
      </w:r>
    </w:p>
    <w:p>
      <w:r>
        <w:t xml:space="preserve">   ```</w:t>
      </w:r>
    </w:p>
    <w:p>
      <w:r>
        <w:t>2. **UFW(방화벽) 설치**</w:t>
      </w:r>
    </w:p>
    <w:p>
      <w:r>
        <w:t xml:space="preserve">   ```bash</w:t>
      </w:r>
    </w:p>
    <w:p>
      <w:r>
        <w:t xml:space="preserve">   sudo apt update</w:t>
      </w:r>
    </w:p>
    <w:p>
      <w:r>
        <w:t xml:space="preserve">   sudo apt install ufw</w:t>
      </w:r>
    </w:p>
    <w:p>
      <w:r>
        <w:t xml:space="preserve">   ```</w:t>
      </w:r>
    </w:p>
    <w:p>
      <w:r>
        <w:t>3. **방화벽 기본 설정**</w:t>
      </w:r>
    </w:p>
    <w:p>
      <w:r>
        <w:t xml:space="preserve">   ```bash</w:t>
      </w:r>
    </w:p>
    <w:p>
      <w:r>
        <w:t xml:space="preserve">   sudo ufw default deny incoming</w:t>
      </w:r>
    </w:p>
    <w:p>
      <w:r>
        <w:t xml:space="preserve">   sudo ufw default allow outgoing</w:t>
      </w:r>
    </w:p>
    <w:p>
      <w:r>
        <w:t xml:space="preserve">   ```</w:t>
      </w:r>
    </w:p>
    <w:p>
      <w:r>
        <w:t>4. **특정 서브넷에 대한 트래픽 허용**</w:t>
      </w:r>
    </w:p>
    <w:p>
      <w:r>
        <w:t xml:space="preserve">   ```bash</w:t>
      </w:r>
    </w:p>
    <w:p>
      <w:r>
        <w:t xml:space="preserve">   sudo ufw allow from &lt;SPECIFIC_SUBNET&gt; to any</w:t>
      </w:r>
    </w:p>
    <w:p>
      <w:r>
        <w:t xml:space="preserve">   ```</w:t>
      </w:r>
    </w:p>
    <w:p>
      <w:r>
        <w:t>5. **방화벽 활성화**</w:t>
      </w:r>
    </w:p>
    <w:p>
      <w:r>
        <w:t xml:space="preserve">   ```bash</w:t>
      </w:r>
    </w:p>
    <w:p>
      <w:r>
        <w:t xml:space="preserve">   sudo ufw enable</w:t>
      </w:r>
    </w:p>
    <w:p>
      <w:r>
        <w:t xml:space="preserve">   ```</w:t>
      </w:r>
    </w:p>
    <w:p>
      <w:pPr>
        <w:pStyle w:val="Heading3"/>
      </w:pPr>
      <w:r>
        <w:t xml:space="preserve"> 3.4. CPU 및 RAM 설정</w:t>
      </w:r>
    </w:p>
    <w:p>
      <w:r>
        <w:t>1. **VM의 플래버를 변경하여 CPU 및 RAM 조정**</w:t>
      </w:r>
    </w:p>
    <w:p>
      <w:r>
        <w:t xml:space="preserve">   - VM을 중지한 후, 플래버를 변경합니다.</w:t>
      </w:r>
    </w:p>
    <w:p>
      <w:r>
        <w:t xml:space="preserve">   ```bash</w:t>
      </w:r>
    </w:p>
    <w:p>
      <w:r>
        <w:t xml:space="preserve">   openstack server stop &lt;VM_NAME&gt;</w:t>
      </w:r>
    </w:p>
    <w:p>
      <w:r>
        <w:t xml:space="preserve">   openstack server set --flavor &lt;NEW_FLAVOR_NAME&gt; &lt;VM_NAME&gt;</w:t>
      </w:r>
    </w:p>
    <w:p>
      <w:r>
        <w:t xml:space="preserve">   openstack server start &lt;VM_NAME&gt;</w:t>
      </w:r>
    </w:p>
    <w:p>
      <w:r>
        <w:t xml:space="preserve">   ```</w:t>
      </w:r>
    </w:p>
    <w:p>
      <w:pPr>
        <w:pStyle w:val="Heading2"/>
      </w:pPr>
      <w:r>
        <w:t xml:space="preserve"> 4. 확인</w:t>
      </w:r>
    </w:p>
    <w:p>
      <w:r>
        <w:t>- VM이 정상적으로 실행되고 있는지 확인합니다.</w:t>
      </w:r>
    </w:p>
    <w:p>
      <w:r>
        <w:t>- 방화벽 설정이 올바르게 적용되었는지 확인합니다.</w:t>
      </w:r>
    </w:p>
    <w:p>
      <w:r>
        <w:t>- 정적 IP가 VM에 할당되었는지 확인합니다.</w:t>
      </w:r>
    </w:p>
    <w:p>
      <w:pPr>
        <w:pStyle w:val="Heading2"/>
      </w:pPr>
      <w:r>
        <w:t xml:space="preserve"> 5. 결론</w:t>
      </w:r>
    </w:p>
    <w:p>
      <w:r>
        <w:t>이 문서에서는 OpenStack 환경에서 VM을 배포하고, 정적 IP를 할당하며, 방화벽을 설치하고 설정하는 방법을 설명했습니다. 사용자가 원하는 CPU 및 RAM 설정도 포함되어 있습니다. 추가적인 설정이나 문제가 발생할 경우 OpenStack 문서를 참조하시기 바랍니다.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