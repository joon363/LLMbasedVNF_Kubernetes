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Installing a VM in OpenStack, Assigning IP, and Installing Suricata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 xml:space="preserve">This MOP outlines the steps to create a virtual machine (VM) in OpenStack, assign an IP address, and install Suricata with basic rules configured. </w:t>
      </w:r>
    </w:p>
    <w:p>
      <w:pPr>
        <w:pStyle w:val="Heading2"/>
      </w:pPr>
      <w:r>
        <w:t xml:space="preserve"> Scope</w:t>
      </w:r>
    </w:p>
    <w:p>
      <w:r>
        <w:t>This procedure is applicable to OpenStack environments and assumes that the user has the necessary permissions to create VMs and manage network settings.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permissions.</w:t>
      </w:r>
    </w:p>
    <w:p>
      <w:r>
        <w:t>2. OpenStack CLI or Horizon dashboard access.</w:t>
      </w:r>
    </w:p>
    <w:p>
      <w:r>
        <w:t>3. Basic knowledge of Linux command line.</w:t>
      </w:r>
    </w:p>
    <w:p>
      <w:pPr>
        <w:pStyle w:val="Heading2"/>
      </w:pPr>
      <w:r>
        <w:t xml:space="preserve"> Resources Required</w:t>
      </w:r>
    </w:p>
    <w:p>
      <w:r>
        <w:t>- OpenStack credentials (username, password, project name, and domain).</w:t>
      </w:r>
    </w:p>
    <w:p>
      <w:r>
        <w:t>- A flavor in OpenStack that meets the desired CPU and RAM specifications.</w:t>
      </w:r>
    </w:p>
    <w:p>
      <w:r>
        <w:t>- An image of Ubuntu (preferably 22.04) available in the OpenStack image repository.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Create a Virtual Machine in OpenStack</w:t>
      </w:r>
    </w:p>
    <w:p>
      <w:r>
        <w:t>1. **Log in to OpenStack:**</w:t>
      </w:r>
    </w:p>
    <w:p>
      <w:r>
        <w:t xml:space="preserve">   - Use the OpenStack CLI or Horizon dashboard to log in.</w:t>
      </w:r>
    </w:p>
    <w:p>
      <w:r>
        <w:t>2. **Select the desired flavor:**</w:t>
      </w:r>
    </w:p>
    <w:p>
      <w:r>
        <w:t xml:space="preserve">   - List available flavors to choose the desired CPU and RAM configuration.</w:t>
      </w:r>
    </w:p>
    <w:p>
      <w:r>
        <w:t xml:space="preserve">   ```bash</w:t>
      </w:r>
    </w:p>
    <w:p>
      <w:r>
        <w:t xml:space="preserve">   openstack flavor list</w:t>
      </w:r>
    </w:p>
    <w:p>
      <w:r>
        <w:t xml:space="preserve">   ```</w:t>
      </w:r>
    </w:p>
    <w:p>
      <w:r>
        <w:t xml:space="preserve">   - Note the ID of the flavor you want to use.</w:t>
      </w:r>
    </w:p>
    <w:p>
      <w:r>
        <w:t>3. **Create the VM:**</w:t>
      </w:r>
    </w:p>
    <w:p>
      <w:r>
        <w:t xml:space="preserve">   - Use the following command to create a VM. Replace `&lt;flavor_id&gt;`, `&lt;image_id&gt;`, `&lt;network_id&gt;`, and `&lt;vm_name&gt;` with your specific values.</w:t>
      </w:r>
    </w:p>
    <w:p>
      <w:r>
        <w:t xml:space="preserve">   ```bash</w:t>
      </w:r>
    </w:p>
    <w:p>
      <w:r>
        <w:t xml:space="preserve">   openstack server create --flavor &lt;flavor_id&gt; --image &lt;image_id&gt; --network &lt;network_id&gt; --key-name &lt;key_name&gt; &lt;vm_name&gt;</w:t>
      </w:r>
    </w:p>
    <w:p>
      <w:r>
        <w:t xml:space="preserve">   ```</w:t>
      </w:r>
    </w:p>
    <w:p>
      <w:r>
        <w:t>4. **Assign an IP Address:**</w:t>
      </w:r>
    </w:p>
    <w:p>
      <w:r>
        <w:t xml:space="preserve">   - After the VM is created, assign a floating IP address if needed.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pPr>
        <w:pStyle w:val="Heading3"/>
      </w:pPr>
      <w:r>
        <w:t xml:space="preserve"> Step 2: Access the VM</w:t>
      </w:r>
    </w:p>
    <w:p>
      <w:r>
        <w:t>1. **SSH into the VM:**</w:t>
      </w:r>
    </w:p>
    <w:p>
      <w:r>
        <w:t xml:space="preserve">   - Use the floating IP to SSH into the VM.</w:t>
      </w:r>
    </w:p>
    <w:p>
      <w:r>
        <w:t xml:space="preserve">   ```bash</w:t>
      </w:r>
    </w:p>
    <w:p>
      <w:r>
        <w:t xml:space="preserve">   ssh ubuntu@&lt;floating_ip&gt;</w:t>
      </w:r>
    </w:p>
    <w:p>
      <w:r>
        <w:t xml:space="preserve">   ```</w:t>
      </w:r>
    </w:p>
    <w:p>
      <w:pPr>
        <w:pStyle w:val="Heading3"/>
      </w:pPr>
      <w:r>
        <w:t xml:space="preserve"> Step 3: Install Suricata</w:t>
      </w:r>
    </w:p>
    <w:p>
      <w:r>
        <w:t>1. **Update the package list:**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Suricata:**</w:t>
      </w:r>
    </w:p>
    <w:p>
      <w:r>
        <w:t xml:space="preserve">   ```bash</w:t>
      </w:r>
    </w:p>
    <w:p>
      <w:r>
        <w:t xml:space="preserve">   sudo apt install suricata -y</w:t>
      </w:r>
    </w:p>
    <w:p>
      <w:r>
        <w:t xml:space="preserve">   ```</w:t>
      </w:r>
    </w:p>
    <w:p>
      <w:r>
        <w:t>3. **Configure Suricata:**</w:t>
      </w:r>
    </w:p>
    <w:p>
      <w:r>
        <w:t xml:space="preserve">   - Edit the Suricata configuration file to set basic rules.</w:t>
      </w:r>
    </w:p>
    <w:p>
      <w:r>
        <w:t xml:space="preserve">   ```bash</w:t>
      </w:r>
    </w:p>
    <w:p>
      <w:r>
        <w:t xml:space="preserve">   sudo vi /etc/suricata/suricata.yaml</w:t>
      </w:r>
    </w:p>
    <w:p>
      <w:r>
        <w:t xml:space="preserve">   ```</w:t>
      </w:r>
    </w:p>
    <w:p>
      <w:r>
        <w:t xml:space="preserve">   - Ensure that the `default-rule-path` is set correctly and that the rules are enabled.</w:t>
      </w:r>
    </w:p>
    <w:p>
      <w:r>
        <w:t>4. **Set Basic Rules:**</w:t>
      </w:r>
    </w:p>
    <w:p>
      <w:r>
        <w:t xml:space="preserve">   - Enable the default rules by ensuring the following line is uncommented in the configuration file:</w:t>
      </w:r>
    </w:p>
    <w:p>
      <w:r>
        <w:t xml:space="preserve">   ```yaml</w:t>
      </w:r>
    </w:p>
    <w:p>
      <w:r>
        <w:t xml:space="preserve">   rule-files:</w:t>
      </w:r>
    </w:p>
    <w:p>
      <w:r>
        <w:t xml:space="preserve">     - /etc/suricata/rules/suricata.rules</w:t>
      </w:r>
    </w:p>
    <w:p>
      <w:r>
        <w:t xml:space="preserve">   ```</w:t>
      </w:r>
    </w:p>
    <w:p>
      <w:r>
        <w:t>5. **Start Suricata:**</w:t>
      </w:r>
    </w:p>
    <w:p>
      <w:r>
        <w:t xml:space="preserve">   ```bash</w:t>
      </w:r>
    </w:p>
    <w:p>
      <w:r>
        <w:t xml:space="preserve">   sudo systemctl start suricata</w:t>
      </w:r>
    </w:p>
    <w:p>
      <w:r>
        <w:t xml:space="preserve">   sudo systemctl enable suricata</w:t>
      </w:r>
    </w:p>
    <w:p>
      <w:r>
        <w:t xml:space="preserve">   ```</w:t>
      </w:r>
    </w:p>
    <w:p>
      <w:r>
        <w:t>6. **Verify Suricata is Running:**</w:t>
      </w:r>
    </w:p>
    <w:p>
      <w:r>
        <w:t xml:space="preserve">   ```bash</w:t>
      </w:r>
    </w:p>
    <w:p>
      <w:r>
        <w:t xml:space="preserve">   sudo systemctl status suricata</w:t>
      </w:r>
    </w:p>
    <w:p>
      <w:r>
        <w:t xml:space="preserve">   ```</w:t>
      </w:r>
    </w:p>
    <w:p>
      <w:pPr>
        <w:pStyle w:val="Heading3"/>
      </w:pPr>
      <w:r>
        <w:t xml:space="preserve"> Step 4: Set CPU and RAM as Desired</w:t>
      </w:r>
    </w:p>
    <w:p>
      <w:r>
        <w:t>1. **Change Flavor (if needed):**</w:t>
      </w:r>
    </w:p>
    <w:p>
      <w:r>
        <w:t xml:space="preserve">   - If you need to change the CPU or RAM after the VM is created, you can resize the VM using the following command:</w:t>
      </w:r>
    </w:p>
    <w:p>
      <w:r>
        <w:t xml:space="preserve">   ```bash</w:t>
      </w:r>
    </w:p>
    <w:p>
      <w:r>
        <w:t xml:space="preserve">   openstack server resize --flavor &lt;new_flavor_id&gt; &lt;vm_name&gt;</w:t>
      </w:r>
    </w:p>
    <w:p>
      <w:r>
        <w:t xml:space="preserve">   ```</w:t>
      </w:r>
    </w:p>
    <w:p>
      <w:r>
        <w:t xml:space="preserve">   - Confirm the resize:</w:t>
      </w:r>
    </w:p>
    <w:p>
      <w:r>
        <w:t xml:space="preserve">   ```bash</w:t>
      </w:r>
    </w:p>
    <w:p>
      <w:r>
        <w:t xml:space="preserve">   openstack server resize confirm &lt;vm_name&gt;</w:t>
      </w:r>
    </w:p>
    <w:p>
      <w:r>
        <w:t xml:space="preserve">   ```</w:t>
      </w:r>
    </w:p>
    <w:p>
      <w:r>
        <w:t>2. **Check the new specifications:**</w:t>
      </w:r>
    </w:p>
    <w:p>
      <w:r>
        <w:t xml:space="preserve">   ```bash</w:t>
      </w:r>
    </w:p>
    <w:p>
      <w:r>
        <w:t xml:space="preserve">   openstack server show &lt;vm_name&gt;</w:t>
      </w:r>
    </w:p>
    <w:p>
      <w:r>
        <w:t xml:space="preserve">   ```</w:t>
      </w:r>
    </w:p>
    <w:p>
      <w:pPr>
        <w:pStyle w:val="Heading2"/>
      </w:pPr>
      <w:r>
        <w:t xml:space="preserve"> Verification</w:t>
      </w:r>
    </w:p>
    <w:p>
      <w:r>
        <w:t>- Ensure that Suricata is running and monitoring traffic.</w:t>
      </w:r>
    </w:p>
    <w:p>
      <w:r>
        <w:t>- Check the Suricata logs for any alerts or issues:</w:t>
      </w:r>
    </w:p>
    <w:p>
      <w:r>
        <w:t>```bash</w:t>
      </w:r>
    </w:p>
    <w:p>
      <w:r>
        <w:t>sudo tail -f /var/log/suricata/suricata.log</w:t>
      </w:r>
    </w:p>
    <w:p>
      <w:r>
        <w:t>```</w:t>
      </w:r>
    </w:p>
    <w:p>
      <w:pPr>
        <w:pStyle w:val="Heading2"/>
      </w:pPr>
      <w:r>
        <w:t xml:space="preserve"> Troubleshooting</w:t>
      </w:r>
    </w:p>
    <w:p>
      <w:r>
        <w:t>- If Suricata fails to start, check the configuration file for errors:</w:t>
      </w:r>
    </w:p>
    <w:p>
      <w:r>
        <w:t>```bash</w:t>
      </w:r>
    </w:p>
    <w:p>
      <w:r>
        <w:t>sudo suricata -c /etc/suricata/suricata.yaml --test</w:t>
      </w:r>
    </w:p>
    <w:p>
      <w:r>
        <w:t>```</w:t>
      </w:r>
    </w:p>
    <w:p>
      <w:r>
        <w:t>- Review system logs for any related errors:</w:t>
      </w:r>
    </w:p>
    <w:p>
      <w:r>
        <w:t>```bash</w:t>
      </w:r>
    </w:p>
    <w:p>
      <w:r>
        <w:t>sudo journalctl -xe</w:t>
      </w:r>
    </w:p>
    <w:p>
      <w:r>
        <w:t>```</w:t>
      </w:r>
    </w:p>
    <w:p>
      <w:pPr>
        <w:pStyle w:val="Heading2"/>
      </w:pPr>
      <w:r>
        <w:t xml:space="preserve"> Conclusion</w:t>
      </w:r>
    </w:p>
    <w:p>
      <w:r>
        <w:t>This MOP provides a comprehensive guide to creating a VM in OpenStack, installing Suricata, and configuring it with basic rules. Ensure to monitor the Suricata logs and adjust configurations as necessary for optimal performance.</w:t>
      </w:r>
    </w:p>
    <w:p>
      <w:r>
        <w:t xml:space="preserve">--- 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