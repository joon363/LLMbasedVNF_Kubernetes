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an OpenStack VM</w:t>
      </w:r>
    </w:p>
    <w:p>
      <w:pPr>
        <w:pStyle w:val="Heading2"/>
      </w:pPr>
      <w:r>
        <w:t xml:space="preserve"> Objective</w:t>
      </w:r>
    </w:p>
    <w:p>
      <w:r>
        <w:t>This MOP outlines the steps to deploy a virtual machine (VM) on a specific OpenStack node, assign a static IP address, install a firewall, configure it to block all traffic except for a specific subnet, and set the CPU and RAM according to user specifications.</w:t>
      </w:r>
    </w:p>
    <w:p>
      <w:pPr>
        <w:pStyle w:val="Heading2"/>
      </w:pPr>
      <w:r>
        <w:t xml:space="preserve"> Prerequisites</w:t>
      </w:r>
    </w:p>
    <w:p>
      <w:r>
        <w:t>- Access to an OpenStack environment with appropriate permissions to create VMs.</w:t>
      </w:r>
    </w:p>
    <w:p>
      <w:r>
        <w:t>- OpenStack CLI or Horizon dashboard access.</w:t>
      </w:r>
    </w:p>
    <w:p>
      <w:r>
        <w:t>- Knowledge of the specific node where the VM will be deployed.</w:t>
      </w:r>
    </w:p>
    <w:p>
      <w:r>
        <w:t>- The desired static IP address and subnet information.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Prepare the Environment</w:t>
      </w:r>
    </w:p>
    <w:p>
      <w:r>
        <w:t>1. **Log in to OpenStack**:</w:t>
      </w:r>
    </w:p>
    <w:p>
      <w:r>
        <w:t xml:space="preserve">   - Use the OpenStack CLI or Horizon dashboard to log in to your OpenStack environment.</w:t>
      </w:r>
    </w:p>
    <w:p>
      <w:pPr>
        <w:pStyle w:val="Heading3"/>
      </w:pPr>
      <w:r>
        <w:t xml:space="preserve"> Step 2: Create a VM</w:t>
      </w:r>
    </w:p>
    <w:p>
      <w:r>
        <w:t>1. **Identify the Node**:</w:t>
      </w:r>
    </w:p>
    <w:p>
      <w:r>
        <w:t xml:space="preserve">   - Determine the specific compute node where you want to deploy the VM.</w:t>
      </w:r>
    </w:p>
    <w:p>
      <w:r>
        <w:t>2. **Define VM Specifications**:</w:t>
      </w:r>
    </w:p>
    <w:p>
      <w:r>
        <w:t xml:space="preserve">   - Decide on the following specifications:</w:t>
      </w:r>
    </w:p>
    <w:p>
      <w:r>
        <w:t xml:space="preserve">     - Flavor (CPU and RAM)</w:t>
      </w:r>
    </w:p>
    <w:p>
      <w:r>
        <w:t xml:space="preserve">     - Image (OS to be installed)</w:t>
      </w:r>
    </w:p>
    <w:p>
      <w:r>
        <w:t xml:space="preserve">     - Network (the network to which the VM will connect)</w:t>
      </w:r>
    </w:p>
    <w:p>
      <w:r>
        <w:t xml:space="preserve">     - Security group (for firewall rules)</w:t>
      </w:r>
    </w:p>
    <w:p>
      <w:r>
        <w:t>3. **Create the VM**:</w:t>
      </w:r>
    </w:p>
    <w:p>
      <w:r>
        <w:t xml:space="preserve">   - Using the OpenStack CLI, run the following command:</w:t>
      </w:r>
    </w:p>
    <w:p>
      <w:r>
        <w:t xml:space="preserve">     ```bash</w:t>
      </w:r>
    </w:p>
    <w:p>
      <w:r>
        <w:t xml:space="preserve">     openstack server create --flavor &lt;FLAVOR_NAME&gt; --image &lt;IMAGE_NAME&gt; --nic net-id=&lt;NETWORK_ID&gt; --security-group &lt;SECURITY_GROUP_NAME&gt; --key-name &lt;KEY_NAME&gt; &lt;VM_NAME&gt;</w:t>
      </w:r>
    </w:p>
    <w:p>
      <w:r>
        <w:t xml:space="preserve">     ```</w:t>
      </w:r>
    </w:p>
    <w:p>
      <w:r>
        <w:t xml:space="preserve">   - Replace `&lt;FLAVOR_NAME&gt;`, `&lt;IMAGE_NAME&gt;`, `&lt;NETWORK_ID&gt;`, `&lt;SECURITY_GROUP_NAME&gt;`, `&lt;KEY_NAME&gt;`, and `&lt;VM_NAME&gt;` with your specific values.</w:t>
      </w:r>
    </w:p>
    <w:p>
      <w:pPr>
        <w:pStyle w:val="Heading3"/>
      </w:pPr>
      <w:r>
        <w:t xml:space="preserve"> Step 3: Assign a Static IP Address</w:t>
      </w:r>
    </w:p>
    <w:p>
      <w:r>
        <w:t>1. **Allocate a Floating IP (if needed)**:</w:t>
      </w:r>
    </w:p>
    <w:p>
      <w:r>
        <w:t xml:space="preserve">   - If you need external access, allocate a floating IP:</w:t>
      </w:r>
    </w:p>
    <w:p>
      <w:r>
        <w:t xml:space="preserve">     ```bash</w:t>
      </w:r>
    </w:p>
    <w:p>
      <w:r>
        <w:t xml:space="preserve">     openstack floating ip create &lt;EXTERNAL_NETWORK&gt;</w:t>
      </w:r>
    </w:p>
    <w:p>
      <w:r>
        <w:t xml:space="preserve">     ```</w:t>
      </w:r>
    </w:p>
    <w:p>
      <w:r>
        <w:t xml:space="preserve">   - Note the allocated floating IP.</w:t>
      </w:r>
    </w:p>
    <w:p>
      <w:r>
        <w:t>2. **Assign the Floating IP to the VM**:</w:t>
      </w:r>
    </w:p>
    <w:p>
      <w:r>
        <w:t xml:space="preserve">   - Run the following command:</w:t>
      </w:r>
    </w:p>
    <w:p>
      <w:r>
        <w:t xml:space="preserve">     ```bash</w:t>
      </w:r>
    </w:p>
    <w:p>
      <w:r>
        <w:t xml:space="preserve">     openstack server add floating ip &lt;VM_NAME&gt; &lt;FLOATING_IP&gt;</w:t>
      </w:r>
    </w:p>
    <w:p>
      <w:r>
        <w:t xml:space="preserve">     ```</w:t>
      </w:r>
    </w:p>
    <w:p>
      <w:r>
        <w:t>3. **Assign a Static IP**:</w:t>
      </w:r>
    </w:p>
    <w:p>
      <w:r>
        <w:t xml:space="preserve">   - If you want to assign a static internal IP, you can specify it during the VM creation:</w:t>
      </w:r>
    </w:p>
    <w:p>
      <w:r>
        <w:t xml:space="preserve">     ```bash</w:t>
      </w:r>
    </w:p>
    <w:p>
      <w:r>
        <w:t xml:space="preserve">     openstack server create --flavor &lt;FLAVOR_NAME&gt; --image &lt;IMAGE_NAME&gt; --nic net-id=&lt;NETWORK_ID&gt;,v4-fixed-ip=&lt;STATIC_IP&gt; --security-group &lt;SECURITY_GROUP_NAME&gt; --key-name &lt;KEY_NAME&gt; &lt;VM_NAME&gt;</w:t>
      </w:r>
    </w:p>
    <w:p>
      <w:r>
        <w:t xml:space="preserve">     ```</w:t>
      </w:r>
    </w:p>
    <w:p>
      <w:pPr>
        <w:pStyle w:val="Heading3"/>
      </w:pPr>
      <w:r>
        <w:t xml:space="preserve"> Step 4: Install and Configure Firewall</w:t>
      </w:r>
    </w:p>
    <w:p>
      <w:r>
        <w:t>1. **Access the VM**:</w:t>
      </w:r>
    </w:p>
    <w:p>
      <w:r>
        <w:t xml:space="preserve">   - SSH into the VM using the floating IP or the assigned static IP:</w:t>
      </w:r>
    </w:p>
    <w:p>
      <w:r>
        <w:t xml:space="preserve">     ```bash</w:t>
      </w:r>
    </w:p>
    <w:p>
      <w:r>
        <w:t xml:space="preserve">     ssh &lt;USER&gt;@&lt;FLOATING_IP&gt;</w:t>
      </w:r>
    </w:p>
    <w:p>
      <w:r>
        <w:t xml:space="preserve">     ```</w:t>
      </w:r>
    </w:p>
    <w:p>
      <w:r>
        <w:t>2. **Install UFW (Uncomplicated Firewall)**:</w:t>
      </w:r>
    </w:p>
    <w:p>
      <w:r>
        <w:t xml:space="preserve">   - Update the package list and install UFW:</w:t>
      </w:r>
    </w:p>
    <w:p>
      <w:r>
        <w:t xml:space="preserve">     ```bash</w:t>
      </w:r>
    </w:p>
    <w:p>
      <w:r>
        <w:t xml:space="preserve">     sudo apt update</w:t>
      </w:r>
    </w:p>
    <w:p>
      <w:r>
        <w:t xml:space="preserve">     sudo apt install ufw</w:t>
      </w:r>
    </w:p>
    <w:p>
      <w:r>
        <w:t xml:space="preserve">     ```</w:t>
      </w:r>
    </w:p>
    <w:p>
      <w:r>
        <w:t>3. **Configure UFW**:</w:t>
      </w:r>
    </w:p>
    <w:p>
      <w:r>
        <w:t xml:space="preserve">   - Set the default policy to deny all incoming traffic:</w:t>
      </w:r>
    </w:p>
    <w:p>
      <w:r>
        <w:t xml:space="preserve">     ```bash</w:t>
      </w:r>
    </w:p>
    <w:p>
      <w:r>
        <w:t xml:space="preserve">     sudo ufw default deny incoming</w:t>
      </w:r>
    </w:p>
    <w:p>
      <w:r>
        <w:t xml:space="preserve">     ```</w:t>
      </w:r>
    </w:p>
    <w:p>
      <w:r>
        <w:t xml:space="preserve">   - Allow traffic from the specific subnet (replace `&lt;SUBNET&gt;` with your subnet):</w:t>
      </w:r>
    </w:p>
    <w:p>
      <w:r>
        <w:t xml:space="preserve">     ```bash</w:t>
      </w:r>
    </w:p>
    <w:p>
      <w:r>
        <w:t xml:space="preserve">     sudo ufw allow from &lt;SUBNET&gt;</w:t>
      </w:r>
    </w:p>
    <w:p>
      <w:r>
        <w:t xml:space="preserve">     ```</w:t>
      </w:r>
    </w:p>
    <w:p>
      <w:r>
        <w:t>4. **Enable UFW**:</w:t>
      </w:r>
    </w:p>
    <w:p>
      <w:r>
        <w:t xml:space="preserve">   - Enable the firewall:</w:t>
      </w:r>
    </w:p>
    <w:p>
      <w:r>
        <w:t xml:space="preserve">     ```bash</w:t>
      </w:r>
    </w:p>
    <w:p>
      <w:r>
        <w:t xml:space="preserve">     sudo ufw enable</w:t>
      </w:r>
    </w:p>
    <w:p>
      <w:r>
        <w:t xml:space="preserve">     ```</w:t>
      </w:r>
    </w:p>
    <w:p>
      <w:r>
        <w:t>5. **Check UFW Status**:</w:t>
      </w:r>
    </w:p>
    <w:p>
      <w:r>
        <w:t xml:space="preserve">   - Verify the firewall rules:</w:t>
      </w:r>
    </w:p>
    <w:p>
      <w:r>
        <w:t xml:space="preserve">     ```bash</w:t>
      </w:r>
    </w:p>
    <w:p>
      <w:r>
        <w:t xml:space="preserve">     sudo ufw status</w:t>
      </w:r>
    </w:p>
    <w:p>
      <w:r>
        <w:t xml:space="preserve">     ```</w:t>
      </w:r>
    </w:p>
    <w:p>
      <w:pPr>
        <w:pStyle w:val="Heading3"/>
      </w:pPr>
      <w:r>
        <w:t xml:space="preserve"> Step 5: Verify VM Configuration</w:t>
      </w:r>
    </w:p>
    <w:p>
      <w:r>
        <w:t>1. **Check VM Status**:</w:t>
      </w:r>
    </w:p>
    <w:p>
      <w:r>
        <w:t xml:space="preserve">   - Ensure the VM is running:</w:t>
      </w:r>
    </w:p>
    <w:p>
      <w:r>
        <w:t xml:space="preserve">     ```bash</w:t>
      </w:r>
    </w:p>
    <w:p>
      <w:r>
        <w:t xml:space="preserve">     openstack server list</w:t>
      </w:r>
    </w:p>
    <w:p>
      <w:r>
        <w:t xml:space="preserve">     ```</w:t>
      </w:r>
    </w:p>
    <w:p>
      <w:r>
        <w:t>2. **Test Connectivity**:</w:t>
      </w:r>
    </w:p>
    <w:p>
      <w:r>
        <w:t xml:space="preserve">   - From another machine in the allowed subnet, test connectivity to the VM:</w:t>
      </w:r>
    </w:p>
    <w:p>
      <w:r>
        <w:t xml:space="preserve">     ```bash</w:t>
      </w:r>
    </w:p>
    <w:p>
      <w:r>
        <w:t xml:space="preserve">     ping &lt;STATIC_IP&gt;</w:t>
      </w:r>
    </w:p>
    <w:p>
      <w:r>
        <w:t xml:space="preserve">     ```</w:t>
      </w:r>
    </w:p>
    <w:p>
      <w:pPr>
        <w:pStyle w:val="Heading3"/>
      </w:pPr>
      <w:r>
        <w:t xml:space="preserve"> Step 6: Document the Configuration</w:t>
      </w:r>
    </w:p>
    <w:p>
      <w:r>
        <w:t>- Record the VM details, including:</w:t>
      </w:r>
    </w:p>
    <w:p>
      <w:r>
        <w:t xml:space="preserve">  - VM Name</w:t>
      </w:r>
    </w:p>
    <w:p>
      <w:r>
        <w:t xml:space="preserve">  - Static IP Address</w:t>
      </w:r>
    </w:p>
    <w:p>
      <w:r>
        <w:t xml:space="preserve">  - Floating IP Address (if applicable)</w:t>
      </w:r>
    </w:p>
    <w:p>
      <w:r>
        <w:t xml:space="preserve">  - Firewall rules</w:t>
      </w:r>
    </w:p>
    <w:p>
      <w:pPr>
        <w:pStyle w:val="Heading2"/>
      </w:pPr>
      <w:r>
        <w:t xml:space="preserve"> Conclusion</w:t>
      </w:r>
    </w:p>
    <w:p>
      <w:r>
        <w:t>This MOP provides a comprehensive guide to deploying an OpenStack VM, assigning a static IP, configuring a firewall, and ensuring the VM meets user specifications for CPU and RAM. Always ensure to follow best practices for security and resource management in your OpenStack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