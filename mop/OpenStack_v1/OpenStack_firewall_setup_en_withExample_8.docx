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 VM on OpenStack with Specific Configuration</w:t>
      </w:r>
    </w:p>
    <w:p>
      <w:pPr>
        <w:pStyle w:val="Heading2"/>
      </w:pPr>
      <w:r>
        <w:t xml:space="preserve"> Document Control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**Reviewed by:** [Reviewer Name]  </w:t>
      </w:r>
    </w:p>
    <w:p>
      <w:r>
        <w:t xml:space="preserve">**Approval:** [Approver Name]  </w:t>
      </w:r>
    </w:p>
    <w:p>
      <w:r>
        <w:t>---</w:t>
      </w:r>
    </w:p>
    <w:p>
      <w:pPr>
        <w:pStyle w:val="Heading2"/>
      </w:pPr>
      <w:r>
        <w:t xml:space="preserve"> Purpose</w:t>
      </w:r>
    </w:p>
    <w:p>
      <w:r>
        <w:t>This MOP outlines the detailed steps to deploy a Virtual Machine (VM) on OpenStack with specific memory, CPU configuration, and network settings. The process includes setting a specific node name, configuring the firewall, and allowing only designated ports.</w:t>
      </w:r>
    </w:p>
    <w:p>
      <w:pPr>
        <w:pStyle w:val="Heading2"/>
      </w:pPr>
      <w:r>
        <w:t xml:space="preserve"> Scope</w:t>
      </w:r>
    </w:p>
    <w:p>
      <w:r>
        <w:t>This procedure is applicable to OpenStack environments and assumes that the user has the necessary permissions to create and manage VMs.</w:t>
      </w:r>
    </w:p>
    <w:p>
      <w:pPr>
        <w:pStyle w:val="Heading2"/>
      </w:pPr>
      <w:r>
        <w:t xml:space="preserve"> Prerequisites</w:t>
      </w:r>
    </w:p>
    <w:p>
      <w:r>
        <w:t>1. Access to an OpenStack environment with appropriate credentials.</w:t>
      </w:r>
    </w:p>
    <w:p>
      <w:r>
        <w:t>2. OpenStack CLI or Horizon dashboard access.</w:t>
      </w:r>
    </w:p>
    <w:p>
      <w:r>
        <w:t>3. Knowledge of the specific node name, desired IP address, and ports to be allowed through the firewall.</w:t>
      </w:r>
    </w:p>
    <w:p>
      <w:pPr>
        <w:pStyle w:val="Heading2"/>
      </w:pPr>
      <w:r>
        <w:t xml:space="preserve"> Definitions</w:t>
      </w:r>
    </w:p>
    <w:p>
      <w:r>
        <w:t>- **VM:** Virtual Machine</w:t>
      </w:r>
    </w:p>
    <w:p>
      <w:r>
        <w:t>- **CPI:** Central Processing Unit</w:t>
      </w:r>
    </w:p>
    <w:p>
      <w:r>
        <w:t>- **RAM:** Random Access Memory</w:t>
      </w:r>
    </w:p>
    <w:p>
      <w:r>
        <w:t>- **OpenStack:** An open-source cloud computing platform for public and private clouds.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Log in to OpenStack</w:t>
      </w:r>
    </w:p>
    <w:p>
      <w:r>
        <w:t>1. Open a terminal or command prompt.</w:t>
      </w:r>
    </w:p>
    <w:p>
      <w:r>
        <w:t>2. Source your OpenStack credentials:</w:t>
      </w:r>
    </w:p>
    <w:p>
      <w:r>
        <w:t xml:space="preserve">   ```bash</w:t>
      </w:r>
    </w:p>
    <w:p>
      <w:r>
        <w:t xml:space="preserve">   source /path/to/your/openrc.sh</w:t>
      </w:r>
    </w:p>
    <w:p>
      <w:r>
        <w:t xml:space="preserve">   ```</w:t>
      </w:r>
    </w:p>
    <w:p>
      <w:pPr>
        <w:pStyle w:val="Heading3"/>
      </w:pPr>
      <w:r>
        <w:t xml:space="preserve"> Step 2: Create a VM</w:t>
      </w:r>
    </w:p>
    <w:p>
      <w:r>
        <w:t>1. **Define Variables:**</w:t>
      </w:r>
    </w:p>
    <w:p>
      <w:r>
        <w:t xml:space="preserve">   - Set the desired VM name, flavor, image, and network.</w:t>
      </w:r>
    </w:p>
    <w:p>
      <w:r>
        <w:t xml:space="preserve">   ```bash</w:t>
      </w:r>
    </w:p>
    <w:p>
      <w:r>
        <w:t xml:space="preserve">   VM_NAME="your_node_name"  # Replace with your desired node name</w:t>
      </w:r>
    </w:p>
    <w:p>
      <w:r>
        <w:t xml:space="preserve">   FLAVOR="m1.small"         # Replace with your desired flavor (e.g., m1.small)</w:t>
      </w:r>
    </w:p>
    <w:p>
      <w:r>
        <w:t xml:space="preserve">   IMAGE="ubuntu-22.04"      # Replace with your desired image name</w:t>
      </w:r>
    </w:p>
    <w:p>
      <w:r>
        <w:t xml:space="preserve">   NETWORK="your_network"     # Replace with your desired network name</w:t>
      </w:r>
    </w:p>
    <w:p>
      <w:r>
        <w:t xml:space="preserve">   IP_ADDRESS="192.168.122.10" # Replace with your desired static IP address</w:t>
      </w:r>
    </w:p>
    <w:p>
      <w:r>
        <w:t xml:space="preserve">   ```</w:t>
      </w:r>
    </w:p>
    <w:p>
      <w:r>
        <w:t>2. **Create the VM:**</w:t>
      </w:r>
    </w:p>
    <w:p>
      <w:r>
        <w:t xml:space="preserve">   ```bash</w:t>
      </w:r>
    </w:p>
    <w:p>
      <w:r>
        <w:t xml:space="preserve">   openstack server create --flavor $FLAVOR --image $IMAGE --nic net-id=$NETWORK --key-name your_key_name --security-group default --user-data user_data.txt $VM_NAME</w:t>
      </w:r>
    </w:p>
    <w:p>
      <w:r>
        <w:t xml:space="preserve">   ```</w:t>
      </w:r>
    </w:p>
    <w:p>
      <w:r>
        <w:t>3. **Assign a Floating IP (if necessary):**</w:t>
      </w:r>
    </w:p>
    <w:p>
      <w:r>
        <w:t xml:space="preserve">   ```bash</w:t>
      </w:r>
    </w:p>
    <w:p>
      <w:r>
        <w:t xml:space="preserve">   openstack floating ip create public</w:t>
      </w:r>
    </w:p>
    <w:p>
      <w:r>
        <w:t xml:space="preserve">   FLOATING_IP=$(openstack floating ip list -f value -c Floating IP Address | head -n 1)</w:t>
      </w:r>
    </w:p>
    <w:p>
      <w:r>
        <w:t xml:space="preserve">   openstack server add floating ip $VM_NAME $FLOATING_IP</w:t>
      </w:r>
    </w:p>
    <w:p>
      <w:r>
        <w:t xml:space="preserve">   ```</w:t>
      </w:r>
    </w:p>
    <w:p>
      <w:pPr>
        <w:pStyle w:val="Heading3"/>
      </w:pPr>
      <w:r>
        <w:t xml:space="preserve"> Step 3: Configure the VM</w:t>
      </w:r>
    </w:p>
    <w:p>
      <w:r>
        <w:t>1. **Access the VM:**</w:t>
      </w:r>
    </w:p>
    <w:p>
      <w:r>
        <w:t xml:space="preserve">   ```bash</w:t>
      </w:r>
    </w:p>
    <w:p>
      <w:r>
        <w:t xml:space="preserve">   ssh ubuntu@$FLOATING_IP</w:t>
      </w:r>
    </w:p>
    <w:p>
      <w:r>
        <w:t xml:space="preserve">   ```</w:t>
      </w:r>
    </w:p>
    <w:p>
      <w:r>
        <w:t>2. **Update the System:**</w:t>
      </w:r>
    </w:p>
    <w:p>
      <w:r>
        <w:t xml:space="preserve">   ```bash</w:t>
      </w:r>
    </w:p>
    <w:p>
      <w:r>
        <w:t xml:space="preserve">   sudo apt update &amp;&amp; sudo apt upgrade -y</w:t>
      </w:r>
    </w:p>
    <w:p>
      <w:r>
        <w:t xml:space="preserve">   ```</w:t>
      </w:r>
    </w:p>
    <w:p>
      <w:pPr>
        <w:pStyle w:val="Heading3"/>
      </w:pPr>
      <w:r>
        <w:t xml:space="preserve"> Step 4: Set Static IP Address</w:t>
      </w:r>
    </w:p>
    <w:p>
      <w:r>
        <w:t>1. **Edit the Netplan Configuration:**</w:t>
      </w:r>
    </w:p>
    <w:p>
      <w:r>
        <w:t xml:space="preserve">   ```bash</w:t>
      </w:r>
    </w:p>
    <w:p>
      <w:r>
        <w:t xml:space="preserve">   sudo vi /etc/netplan/01-netcfg.yaml</w:t>
      </w:r>
    </w:p>
    <w:p>
      <w:r>
        <w:t xml:space="preserve">   ```</w:t>
      </w:r>
    </w:p>
    <w:p>
      <w:r>
        <w:t xml:space="preserve">   Add the following configuration:</w:t>
      </w:r>
    </w:p>
    <w:p>
      <w:r>
        <w:t xml:space="preserve">   ```yaml</w:t>
      </w:r>
    </w:p>
    <w:p>
      <w:r>
        <w:t xml:space="preserve">   network:</w:t>
      </w:r>
    </w:p>
    <w:p>
      <w:r>
        <w:t xml:space="preserve">     version: 2</w:t>
      </w:r>
    </w:p>
    <w:p>
      <w:r>
        <w:t xml:space="preserve">     ethernets:</w:t>
      </w:r>
    </w:p>
    <w:p>
      <w:r>
        <w:t xml:space="preserve">       ens33:  # Replace with your network interface name</w:t>
      </w:r>
    </w:p>
    <w:p>
      <w:r>
        <w:t xml:space="preserve">         dhcp4: no</w:t>
      </w:r>
    </w:p>
    <w:p>
      <w:r>
        <w:t xml:space="preserve">         addresses:</w:t>
      </w:r>
    </w:p>
    <w:p>
      <w:r>
        <w:t xml:space="preserve">           - $IP_ADDRESS/24</w:t>
      </w:r>
    </w:p>
    <w:p>
      <w:r>
        <w:t xml:space="preserve">         gateway4: 192.168.122.1  # Replace with your gateway</w:t>
      </w:r>
    </w:p>
    <w:p>
      <w:r>
        <w:t xml:space="preserve">         nameservers:</w:t>
      </w:r>
    </w:p>
    <w:p>
      <w:r>
        <w:t xml:space="preserve">           addresses:</w:t>
      </w:r>
    </w:p>
    <w:p>
      <w:r>
        <w:t xml:space="preserve">             - 8.8.8.8</w:t>
      </w:r>
    </w:p>
    <w:p>
      <w:r>
        <w:t xml:space="preserve">             - 8.8.4.4</w:t>
      </w:r>
    </w:p>
    <w:p>
      <w:r>
        <w:t xml:space="preserve">   ```</w:t>
      </w:r>
    </w:p>
    <w:p>
      <w:r>
        <w:t>2. **Apply the Netplan Configuration:**</w:t>
      </w:r>
    </w:p>
    <w:p>
      <w:r>
        <w:t xml:space="preserve">   ```bash</w:t>
      </w:r>
    </w:p>
    <w:p>
      <w:r>
        <w:t xml:space="preserve">   sudo netplan apply</w:t>
      </w:r>
    </w:p>
    <w:p>
      <w:r>
        <w:t xml:space="preserve">   ```</w:t>
      </w:r>
    </w:p>
    <w:p>
      <w:pPr>
        <w:pStyle w:val="Heading3"/>
      </w:pPr>
      <w:r>
        <w:t xml:space="preserve"> Step 5: Configure the Firewall</w:t>
      </w:r>
    </w:p>
    <w:p>
      <w:r>
        <w:t>1. **Install UFW (Uncomplicated Firewall):**</w:t>
      </w:r>
    </w:p>
    <w:p>
      <w:r>
        <w:t xml:space="preserve">   ```bash</w:t>
      </w:r>
    </w:p>
    <w:p>
      <w:r>
        <w:t xml:space="preserve">   sudo apt install ufw -y</w:t>
      </w:r>
    </w:p>
    <w:p>
      <w:r>
        <w:t xml:space="preserve">   ```</w:t>
      </w:r>
    </w:p>
    <w:p>
      <w:r>
        <w:t>2. **Allow Specific Ports:**</w:t>
      </w:r>
    </w:p>
    <w:p>
      <w:r>
        <w:t xml:space="preserve">   Replace `PORT_NUMBER` with the actual port numbers you want to allow.</w:t>
      </w:r>
    </w:p>
    <w:p>
      <w:r>
        <w:t xml:space="preserve">   ```bash</w:t>
      </w:r>
    </w:p>
    <w:p>
      <w:r>
        <w:t xml:space="preserve">   sudo ufw allow PORT_NUMBER</w:t>
      </w:r>
    </w:p>
    <w:p>
      <w:r>
        <w:t xml:space="preserve">   sudo ufw allow ssh  # Allow SSH access</w:t>
      </w:r>
    </w:p>
    <w:p>
      <w:r>
        <w:t xml:space="preserve">   ```</w:t>
      </w:r>
    </w:p>
    <w:p>
      <w:r>
        <w:t>3. **Enable the Firewall:**</w:t>
      </w:r>
    </w:p>
    <w:p>
      <w:r>
        <w:t xml:space="preserve">   ```bash</w:t>
      </w:r>
    </w:p>
    <w:p>
      <w:r>
        <w:t xml:space="preserve">   sudo ufw enable</w:t>
      </w:r>
    </w:p>
    <w:p>
      <w:r>
        <w:t xml:space="preserve">   ```</w:t>
      </w:r>
    </w:p>
    <w:p>
      <w:r>
        <w:t>4. **Check Firewall Status:**</w:t>
      </w:r>
    </w:p>
    <w:p>
      <w:r>
        <w:t xml:space="preserve">   ```bash</w:t>
      </w:r>
    </w:p>
    <w:p>
      <w:r>
        <w:t xml:space="preserve">   sudo ufw status</w:t>
      </w:r>
    </w:p>
    <w:p>
      <w:r>
        <w:t xml:space="preserve">   ```</w:t>
      </w:r>
    </w:p>
    <w:p>
      <w:pPr>
        <w:pStyle w:val="Heading3"/>
      </w:pPr>
      <w:r>
        <w:t xml:space="preserve"> Step 6: Verify Configuration</w:t>
      </w:r>
    </w:p>
    <w:p>
      <w:r>
        <w:t>1. **Check VM Status:**</w:t>
      </w:r>
    </w:p>
    <w:p>
      <w:r>
        <w:t xml:space="preserve">   ```bash</w:t>
      </w:r>
    </w:p>
    <w:p>
      <w:r>
        <w:t xml:space="preserve">   openstack server show $VM_NAME</w:t>
      </w:r>
    </w:p>
    <w:p>
      <w:r>
        <w:t xml:space="preserve">   ```</w:t>
      </w:r>
    </w:p>
    <w:p>
      <w:r>
        <w:t>2. **Ping the VM:**</w:t>
      </w:r>
    </w:p>
    <w:p>
      <w:r>
        <w:t xml:space="preserve">   From another machine, ping the VM's static IP address to ensure it is reachable.</w:t>
      </w:r>
    </w:p>
    <w:p>
      <w:r>
        <w:t>3. **Check Firewall Rules:**</w:t>
      </w:r>
    </w:p>
    <w:p>
      <w:r>
        <w:t xml:space="preserve">   ```bash</w:t>
      </w:r>
    </w:p>
    <w:p>
      <w:r>
        <w:t xml:space="preserve">   sudo ufw status verbose</w:t>
      </w:r>
    </w:p>
    <w:p>
      <w:r>
        <w:t xml:space="preserve">   ```</w:t>
      </w:r>
    </w:p>
    <w:p>
      <w:pPr>
        <w:pStyle w:val="Heading2"/>
      </w:pPr>
      <w:r>
        <w:t xml:space="preserve"> Conclusion</w:t>
      </w:r>
    </w:p>
    <w:p>
      <w:r>
        <w:t>This MOP provides a comprehensive guide to deploying a VM on OpenStack with specific configurations, including setting a static IP address and configuring the firewall. Ensure to replace placeholder values with actual data relevant to your environment.</w:t>
      </w:r>
    </w:p>
    <w:p>
      <w:pPr>
        <w:pStyle w:val="Heading2"/>
      </w:pPr>
      <w:r>
        <w:t xml:space="preserve"> References</w:t>
      </w:r>
    </w:p>
    <w:p>
      <w:r>
        <w:t>- OpenStack Documentation: https://docs.openstack.org/</w:t>
      </w:r>
    </w:p>
    <w:p>
      <w:r>
        <w:t>- UFW Documentation: https://help.ubuntu.com/community/UFW</w:t>
      </w:r>
    </w:p>
    <w:p>
      <w:r>
        <w:t>---</w:t>
      </w:r>
    </w:p>
    <w:p>
      <w:r>
        <w:t>**End of Document**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