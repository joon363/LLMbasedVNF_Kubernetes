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Method of Procedure (MOP) for Deploying an OpenStack VM with nDPI</w:t>
      </w:r>
    </w:p>
    <w:p>
      <w:pPr>
        <w:pStyle w:val="Heading2"/>
      </w:pPr>
      <w:r>
        <w:t xml:space="preserve"> Date: 2024-06-05</w:t>
      </w:r>
    </w:p>
    <w:p>
      <w:pPr>
        <w:pStyle w:val="Heading2"/>
      </w:pPr>
      <w:r>
        <w:t xml:space="preserve"> Author: [Your Name]</w:t>
      </w:r>
    </w:p>
    <w:p>
      <w:pPr>
        <w:pStyle w:val="Heading2"/>
      </w:pPr>
      <w:r>
        <w:t xml:space="preserve"> Reference: OpenStack Documentation, nDPI GitHub Repository</w:t>
      </w:r>
    </w:p>
    <w:p>
      <w:pPr>
        <w:pStyle w:val="Heading3"/>
      </w:pPr>
      <w:r>
        <w:t xml:space="preserve"> Prerequisites</w:t>
      </w:r>
    </w:p>
    <w:p>
      <w:r>
        <w:t>- Access to an OpenStack environment with administrative privileges.</w:t>
      </w:r>
    </w:p>
    <w:p>
      <w:r>
        <w:t>- OpenStack CLI installed and configured.</w:t>
      </w:r>
    </w:p>
    <w:p>
      <w:r>
        <w:t>- A specific node in the OpenStack environment where the VM will be deployed.</w:t>
      </w:r>
    </w:p>
    <w:p>
      <w:r>
        <w:t>- Basic knowledge of OpenStack and networking.</w:t>
      </w:r>
    </w:p>
    <w:p>
      <w:pPr>
        <w:pStyle w:val="Heading3"/>
      </w:pPr>
      <w:r>
        <w:t xml:space="preserve"> Objective</w:t>
      </w:r>
    </w:p>
    <w:p>
      <w:r>
        <w:t>This MOP outlines the steps to deploy an OpenStack VM on a specific node, assign it a static IP, install nDPI, and configure it to block specific traffic.</w:t>
      </w:r>
    </w:p>
    <w:p>
      <w:pPr>
        <w:pStyle w:val="Heading3"/>
      </w:pPr>
      <w:r>
        <w:t xml:space="preserve"> Steps</w:t>
      </w:r>
    </w:p>
    <w:p>
      <w:pPr>
        <w:pStyle w:val="Heading4"/>
      </w:pPr>
      <w:r>
        <w:t xml:space="preserve"> 1. Prepare the Environment</w:t>
      </w:r>
    </w:p>
    <w:p>
      <w:r>
        <w:t>1. **Log in to OpenStack**:</w:t>
      </w:r>
    </w:p>
    <w:p>
      <w:r>
        <w:t xml:space="preserve">   ```bash</w:t>
      </w:r>
    </w:p>
    <w:p>
      <w:r>
        <w:t xml:space="preserve">   source /path/to/your/openrc.sh</w:t>
      </w:r>
    </w:p>
    <w:p>
      <w:r>
        <w:t xml:space="preserve">   ```</w:t>
      </w:r>
    </w:p>
    <w:p>
      <w:r>
        <w:t>2. **Identify the Node**:</w:t>
      </w:r>
    </w:p>
    <w:p>
      <w:r>
        <w:t xml:space="preserve">   Determine the specific compute node where you want to deploy the VM. You can list the available compute nodes using:</w:t>
      </w:r>
    </w:p>
    <w:p>
      <w:r>
        <w:t xml:space="preserve">   ```bash</w:t>
      </w:r>
    </w:p>
    <w:p>
      <w:r>
        <w:t xml:space="preserve">   openstack hypervisor list</w:t>
      </w:r>
    </w:p>
    <w:p>
      <w:r>
        <w:t xml:space="preserve">   ```</w:t>
      </w:r>
    </w:p>
    <w:p>
      <w:pPr>
        <w:pStyle w:val="Heading4"/>
      </w:pPr>
      <w:r>
        <w:t xml:space="preserve"> 2. Create a Flavor</w:t>
      </w:r>
    </w:p>
    <w:p>
      <w:r>
        <w:t>Create a flavor that specifies the desired CPU and RAM for the VM.</w:t>
      </w:r>
    </w:p>
    <w:p>
      <w:r>
        <w:t>```bash</w:t>
      </w:r>
    </w:p>
    <w:p>
      <w:r>
        <w:t>openstack flavor create --ram &lt;RAM_IN_MB&gt; --disk &lt;DISK_IN_GB&gt; --vcpus &lt;NUMBER_OF_VCPUS&gt; &lt;FLAVOR_NAME&gt;</w:t>
      </w:r>
    </w:p>
    <w:p>
      <w:r>
        <w:t>```</w:t>
      </w:r>
    </w:p>
    <w:p>
      <w:r>
        <w:t>Example:</w:t>
      </w:r>
    </w:p>
    <w:p>
      <w:r>
        <w:t>```bash</w:t>
      </w:r>
    </w:p>
    <w:p>
      <w:r>
        <w:t>openstack flavor create --ram 2048 --disk 20 --vcpus 2 m1.custom</w:t>
      </w:r>
    </w:p>
    <w:p>
      <w:r>
        <w:t>```</w:t>
      </w:r>
    </w:p>
    <w:p>
      <w:pPr>
        <w:pStyle w:val="Heading4"/>
      </w:pPr>
      <w:r>
        <w:t xml:space="preserve"> 3. Create a Network and Subnet</w:t>
      </w:r>
    </w:p>
    <w:p>
      <w:r>
        <w:t>If you do not have an existing network, create one and a corresponding subnet.</w:t>
      </w:r>
    </w:p>
    <w:p>
      <w:r>
        <w:t>```bash</w:t>
      </w:r>
    </w:p>
    <w:p>
      <w:pPr>
        <w:pStyle w:val="Heading1"/>
      </w:pPr>
      <w:r>
        <w:t xml:space="preserve"> Create a network</w:t>
      </w:r>
    </w:p>
    <w:p>
      <w:r>
        <w:t>openstack network create &lt;NETWORK_NAME&gt;</w:t>
      </w:r>
    </w:p>
    <w:p>
      <w:pPr>
        <w:pStyle w:val="Heading1"/>
      </w:pPr>
      <w:r>
        <w:t xml:space="preserve"> Create a subnet</w:t>
      </w:r>
    </w:p>
    <w:p>
      <w:r>
        <w:t>openstack subnet create --network &lt;NETWORK_NAME&gt; --subnet-range &lt;SUBNET_CIDR&gt; &lt;SUBNET_NAME&gt;</w:t>
      </w:r>
    </w:p>
    <w:p>
      <w:r>
        <w:t>```</w:t>
      </w:r>
    </w:p>
    <w:p>
      <w:r>
        <w:t>Example:</w:t>
      </w:r>
    </w:p>
    <w:p>
      <w:r>
        <w:t>```bash</w:t>
      </w:r>
    </w:p>
    <w:p>
      <w:r>
        <w:t>openstack network create my_network</w:t>
      </w:r>
    </w:p>
    <w:p>
      <w:r>
        <w:t>openstack subnet create --network my_network --subnet-range 192.168.1.0/24 my_subnet</w:t>
      </w:r>
    </w:p>
    <w:p>
      <w:r>
        <w:t>```</w:t>
      </w:r>
    </w:p>
    <w:p>
      <w:pPr>
        <w:pStyle w:val="Heading4"/>
      </w:pPr>
      <w:r>
        <w:t xml:space="preserve"> 4. Assign a Static IP</w:t>
      </w:r>
    </w:p>
    <w:p>
      <w:r>
        <w:t>Allocate a static IP address from the subnet created above.</w:t>
      </w:r>
    </w:p>
    <w:p>
      <w:r>
        <w:t>```bash</w:t>
      </w:r>
    </w:p>
    <w:p>
      <w:r>
        <w:t>openstack port create --network &lt;NETWORK_NAME&gt; --fixed-ip subnet_id=&lt;SUBNET_ID&gt;,ip-address=&lt;STATIC_IP&gt; &lt;PORT_NAME&gt;</w:t>
      </w:r>
    </w:p>
    <w:p>
      <w:r>
        <w:t>```</w:t>
      </w:r>
    </w:p>
    <w:p>
      <w:r>
        <w:t>Example:</w:t>
      </w:r>
    </w:p>
    <w:p>
      <w:r>
        <w:t>```bash</w:t>
      </w:r>
    </w:p>
    <w:p>
      <w:r>
        <w:t>openstack port create --network my_network --fixed-ip subnet_id=$(openstack subnet show my_subnet -f value -c id),ip-address=192.168.1.10 my_port</w:t>
      </w:r>
    </w:p>
    <w:p>
      <w:r>
        <w:t>```</w:t>
      </w:r>
    </w:p>
    <w:p>
      <w:pPr>
        <w:pStyle w:val="Heading4"/>
      </w:pPr>
      <w:r>
        <w:t xml:space="preserve"> 5. Launch the VM</w:t>
      </w:r>
    </w:p>
    <w:p>
      <w:r>
        <w:t>Deploy the VM on the specified node with the created flavor, network, and static IP.</w:t>
      </w:r>
    </w:p>
    <w:p>
      <w:r>
        <w:t>```bash</w:t>
      </w:r>
    </w:p>
    <w:p>
      <w:r>
        <w:t>openstack server create --flavor &lt;FLAVOR_NAME&gt; --image &lt;IMAGE_NAME&gt; --nic port-id=&lt;PORT_ID&gt; --key-name &lt;KEY_NAME&gt; --availability-zone &lt;AVAILABILITY_ZONE&gt; &lt;VM_NAME&gt;</w:t>
      </w:r>
    </w:p>
    <w:p>
      <w:r>
        <w:t>```</w:t>
      </w:r>
    </w:p>
    <w:p>
      <w:r>
        <w:t>Example:</w:t>
      </w:r>
    </w:p>
    <w:p>
      <w:r>
        <w:t>```bash</w:t>
      </w:r>
    </w:p>
    <w:p>
      <w:r>
        <w:t>openstack server create --flavor m1.custom --image Ubuntu-22.04 --nic port-id=$(openstack port show my_port -f value -c id) --key-name my_key --availability-zone nova:compute1 my_vm</w:t>
      </w:r>
    </w:p>
    <w:p>
      <w:r>
        <w:t>```</w:t>
      </w:r>
    </w:p>
    <w:p>
      <w:pPr>
        <w:pStyle w:val="Heading4"/>
      </w:pPr>
      <w:r>
        <w:t xml:space="preserve"> 6. Install nDPI</w:t>
      </w:r>
    </w:p>
    <w:p>
      <w:r>
        <w:t>1. **Access the VM**:</w:t>
      </w:r>
    </w:p>
    <w:p>
      <w:r>
        <w:t xml:space="preserve">   ```bash</w:t>
      </w:r>
    </w:p>
    <w:p>
      <w:r>
        <w:t xml:space="preserve">   ssh -i /path/to/your/private_key user@192.168.1.10</w:t>
      </w:r>
    </w:p>
    <w:p>
      <w:r>
        <w:t xml:space="preserve">   ```</w:t>
      </w:r>
    </w:p>
    <w:p>
      <w:r>
        <w:t>2. **Install Dependencies**: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sudo apt install -y git build-essential cmake libpcap-dev</w:t>
      </w:r>
    </w:p>
    <w:p>
      <w:r>
        <w:t xml:space="preserve">   ```</w:t>
      </w:r>
    </w:p>
    <w:p>
      <w:r>
        <w:t>3. **Clone nDPI Repository**:</w:t>
      </w:r>
    </w:p>
    <w:p>
      <w:r>
        <w:t xml:space="preserve">   ```bash</w:t>
      </w:r>
    </w:p>
    <w:p>
      <w:r>
        <w:t xml:space="preserve">   git clone https://github.com/ntop/nDPI.git</w:t>
      </w:r>
    </w:p>
    <w:p>
      <w:r>
        <w:t xml:space="preserve">   cd nDPI</w:t>
      </w:r>
    </w:p>
    <w:p>
      <w:r>
        <w:t xml:space="preserve">   ```</w:t>
      </w:r>
    </w:p>
    <w:p>
      <w:r>
        <w:t>4. **Build and Install nDPI**:</w:t>
      </w:r>
    </w:p>
    <w:p>
      <w:r>
        <w:t xml:space="preserve">   ```bash</w:t>
      </w:r>
    </w:p>
    <w:p>
      <w:r>
        <w:t xml:space="preserve">   mkdir build</w:t>
      </w:r>
    </w:p>
    <w:p>
      <w:r>
        <w:t xml:space="preserve">   cd build</w:t>
      </w:r>
    </w:p>
    <w:p>
      <w:r>
        <w:t xml:space="preserve">   cmake ..</w:t>
      </w:r>
    </w:p>
    <w:p>
      <w:r>
        <w:t xml:space="preserve">   make</w:t>
      </w:r>
    </w:p>
    <w:p>
      <w:r>
        <w:t xml:space="preserve">   sudo make install</w:t>
      </w:r>
    </w:p>
    <w:p>
      <w:r>
        <w:t xml:space="preserve">   ```</w:t>
      </w:r>
    </w:p>
    <w:p>
      <w:pPr>
        <w:pStyle w:val="Heading4"/>
      </w:pPr>
      <w:r>
        <w:t xml:space="preserve"> 7. Configure nDPI to Block Specific Traffic</w:t>
      </w:r>
    </w:p>
    <w:p>
      <w:r>
        <w:t>1. **Create a Configuration File**:</w:t>
      </w:r>
    </w:p>
    <w:p>
      <w:r>
        <w:t xml:space="preserve">   Create a configuration file for nDPI to specify the traffic to block. This will depend on the specific traffic you want to block (e.g., certain protocols or IP addresses).</w:t>
      </w:r>
    </w:p>
    <w:p>
      <w:r>
        <w:t>2. **Example Configuration**:</w:t>
      </w:r>
    </w:p>
    <w:p>
      <w:r>
        <w:t xml:space="preserve">   Create a file named `ndpi_block.conf`:</w:t>
      </w:r>
    </w:p>
    <w:p>
      <w:r>
        <w:t xml:space="preserve">   ```bash</w:t>
      </w:r>
    </w:p>
    <w:p>
      <w:r>
        <w:t xml:space="preserve">   # Example configuration to block HTTP traffic</w:t>
      </w:r>
    </w:p>
    <w:p>
      <w:r>
        <w:t xml:space="preserve">   [http]</w:t>
      </w:r>
    </w:p>
    <w:p>
      <w:r>
        <w:t xml:space="preserve">   block = true</w:t>
      </w:r>
    </w:p>
    <w:p>
      <w:r>
        <w:t xml:space="preserve">   ```</w:t>
      </w:r>
    </w:p>
    <w:p>
      <w:r>
        <w:t>3. **Run nDPI**:</w:t>
      </w:r>
    </w:p>
    <w:p>
      <w:r>
        <w:t xml:space="preserve">   Use nDPI to monitor traffic and apply the blocking rules:</w:t>
      </w:r>
    </w:p>
    <w:p>
      <w:r>
        <w:t xml:space="preserve">   ```bash</w:t>
      </w:r>
    </w:p>
    <w:p>
      <w:r>
        <w:t xml:space="preserve">   sudo ndpiReader -f ndpi_block.conf</w:t>
      </w:r>
    </w:p>
    <w:p>
      <w:r>
        <w:t xml:space="preserve">   ```</w:t>
      </w:r>
    </w:p>
    <w:p>
      <w:pPr>
        <w:pStyle w:val="Heading3"/>
      </w:pPr>
      <w:r>
        <w:t xml:space="preserve"> 8. Verification</w:t>
      </w:r>
    </w:p>
    <w:p>
      <w:r>
        <w:t>- Check the status of the VM:</w:t>
      </w:r>
    </w:p>
    <w:p>
      <w:r>
        <w:t xml:space="preserve">  ```bash</w:t>
      </w:r>
    </w:p>
    <w:p>
      <w:r>
        <w:t xml:space="preserve">  openstack server list</w:t>
      </w:r>
    </w:p>
    <w:p>
      <w:r>
        <w:t xml:space="preserve">  ```</w:t>
      </w:r>
    </w:p>
    <w:p>
      <w:r>
        <w:t>- Verify that nDPI is running and blocking the specified traffic.</w:t>
      </w:r>
    </w:p>
    <w:p>
      <w:pPr>
        <w:pStyle w:val="Heading3"/>
      </w:pPr>
      <w:r>
        <w:t xml:space="preserve"> Conclusion</w:t>
      </w:r>
    </w:p>
    <w:p>
      <w:r>
        <w:t>This MOP provides a comprehensive guide to deploying an OpenStack VM, assigning a static IP, installing nDPI, and configuring it to block specific traffic. Ensure to adjust the configurations based on your specific requirements and network policies.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