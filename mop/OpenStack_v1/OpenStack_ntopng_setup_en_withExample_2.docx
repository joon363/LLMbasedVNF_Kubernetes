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Method of Procedure (MOP) for Deploying a VM on OpenStack and Installing ntopng</w:t>
      </w:r>
    </w:p>
    <w:p>
      <w:pPr>
        <w:pStyle w:val="Heading2"/>
      </w:pPr>
      <w:r>
        <w:t xml:space="preserve"> Document Version</w:t>
      </w:r>
    </w:p>
    <w:p>
      <w:r>
        <w:t xml:space="preserve">**Date:** 2024-06-05  </w:t>
      </w:r>
    </w:p>
    <w:p>
      <w:r>
        <w:t xml:space="preserve">**Author:** [Your Name]  </w:t>
      </w:r>
    </w:p>
    <w:p>
      <w:r>
        <w:t xml:space="preserve">**Version:** 1.0  </w:t>
      </w:r>
    </w:p>
    <w:p>
      <w:pPr>
        <w:pStyle w:val="Heading2"/>
      </w:pPr>
      <w:r>
        <w:t xml:space="preserve"> Reference</w:t>
      </w:r>
    </w:p>
    <w:p>
      <w:r>
        <w:t>- OpenStack Documentation: https://docs.openstack.org/</w:t>
      </w:r>
    </w:p>
    <w:p>
      <w:r>
        <w:t>- ntopng Documentation: https://www.ntop.org/guides/ntopng/</w:t>
      </w:r>
    </w:p>
    <w:p>
      <w:pPr>
        <w:pStyle w:val="Heading2"/>
      </w:pPr>
      <w:r>
        <w:t xml:space="preserve"> Prerequisites</w:t>
      </w:r>
    </w:p>
    <w:p>
      <w:r>
        <w:t>1. Access to an OpenStack environment with appropriate permissions to create VMs.</w:t>
      </w:r>
    </w:p>
    <w:p>
      <w:r>
        <w:t>2. OpenStack CLI or Horizon dashboard access.</w:t>
      </w:r>
    </w:p>
    <w:p>
      <w:r>
        <w:t>3. Basic knowledge of Linux command line.</w:t>
      </w:r>
    </w:p>
    <w:p>
      <w:r>
        <w:t>4. An Ubuntu 22.04 image available in your OpenStack environment.</w:t>
      </w:r>
    </w:p>
    <w:p>
      <w:pPr>
        <w:pStyle w:val="Heading2"/>
      </w:pPr>
      <w:r>
        <w:t xml:space="preserve"> Objective</w:t>
      </w:r>
    </w:p>
    <w:p>
      <w:r>
        <w:t>This MOP outlines the steps to deploy a VM on OpenStack with specific resource allocations, set a designated node name, assign a specific IP address, and install ntopng for network traffic monitoring.</w:t>
      </w:r>
    </w:p>
    <w:p>
      <w:pPr>
        <w:pStyle w:val="Heading2"/>
      </w:pPr>
      <w:r>
        <w:t xml:space="preserve"> Procedure</w:t>
      </w:r>
    </w:p>
    <w:p>
      <w:pPr>
        <w:pStyle w:val="Heading3"/>
      </w:pPr>
      <w:r>
        <w:t xml:space="preserve"> Step 1: Deploy a VM on OpenStack</w:t>
      </w:r>
    </w:p>
    <w:p>
      <w:r>
        <w:t>1. **Log in to OpenStack:**</w:t>
      </w:r>
    </w:p>
    <w:p>
      <w:r>
        <w:t xml:space="preserve">   - Use the OpenStack CLI or Horizon dashboard to log in to your OpenStack environment.</w:t>
      </w:r>
    </w:p>
    <w:p>
      <w:r>
        <w:t>2. **Create a VM:**</w:t>
      </w:r>
    </w:p>
    <w:p>
      <w:r>
        <w:t xml:space="preserve">   - If using the CLI, run the following command to create a VM. Replace the placeholders with your specific values:</w:t>
      </w:r>
    </w:p>
    <w:p>
      <w:r>
        <w:t xml:space="preserve">     ```bash</w:t>
      </w:r>
    </w:p>
    <w:p>
      <w:r>
        <w:t xml:space="preserve">     openstack server create --flavor &lt;FLAVOR_ID&gt; --image &lt;IMAGE_ID&gt; --key-name &lt;KEY_NAME&gt; --network &lt;NETWORK_ID&gt; --security-group &lt;SECURITY_GROUP&gt; --user-data &lt;USER_DATA_FILE&gt; &lt;NODE_NAME&gt;</w:t>
      </w:r>
    </w:p>
    <w:p>
      <w:r>
        <w:t xml:space="preserve">     ```</w:t>
      </w:r>
    </w:p>
    <w:p>
      <w:r>
        <w:t xml:space="preserve">   - **Parameters:**</w:t>
      </w:r>
    </w:p>
    <w:p>
      <w:r>
        <w:t xml:space="preserve">     - `&lt;FLAVOR_ID&gt;`: The flavor that specifies the VM's resources (e.g., `m1.small` for 2 CPU and 2GB RAM).</w:t>
      </w:r>
    </w:p>
    <w:p>
      <w:r>
        <w:t xml:space="preserve">     - `&lt;IMAGE_ID&gt;`: The ID of the Ubuntu 22.04 image.</w:t>
      </w:r>
    </w:p>
    <w:p>
      <w:r>
        <w:t xml:space="preserve">     - `&lt;KEY_NAME&gt;`: The name of the SSH key pair for accessing the VM.</w:t>
      </w:r>
    </w:p>
    <w:p>
      <w:r>
        <w:t xml:space="preserve">     - `&lt;NETWORK_ID&gt;`: The ID of the network to which the VM will be connected.</w:t>
      </w:r>
    </w:p>
    <w:p>
      <w:r>
        <w:t xml:space="preserve">     - `&lt;SECURITY_GROUP&gt;`: The security group to apply to the VM.</w:t>
      </w:r>
    </w:p>
    <w:p>
      <w:r>
        <w:t xml:space="preserve">     - `&lt;USER_DATA_FILE&gt;`: A file containing cloud-init directives (optional).</w:t>
      </w:r>
    </w:p>
    <w:p>
      <w:r>
        <w:t xml:space="preserve">     - `&lt;NODE_NAME&gt;`: The desired name for the VM.</w:t>
      </w:r>
    </w:p>
    <w:p>
      <w:r>
        <w:t>3. **Assign a Specific IP Address:**</w:t>
      </w:r>
    </w:p>
    <w:p>
      <w:r>
        <w:t xml:space="preserve">   - If you need to assign a specific floating IP, you can do so by:</w:t>
      </w:r>
    </w:p>
    <w:p>
      <w:r>
        <w:t xml:space="preserve">     ```bash</w:t>
      </w:r>
    </w:p>
    <w:p>
      <w:r>
        <w:t xml:space="preserve">     openstack floating ip create &lt;EXTERNAL_NETWORK&gt;</w:t>
      </w:r>
    </w:p>
    <w:p>
      <w:r>
        <w:t xml:space="preserve">     openstack server add floating ip &lt;NODE_NAME&gt; &lt;FLOATING_IP&gt;</w:t>
      </w:r>
    </w:p>
    <w:p>
      <w:r>
        <w:t xml:space="preserve">     ```</w:t>
      </w:r>
    </w:p>
    <w:p>
      <w:r>
        <w:t xml:space="preserve">   - **Parameters:**</w:t>
      </w:r>
    </w:p>
    <w:p>
      <w:r>
        <w:t xml:space="preserve">     - `&lt;EXTERNAL_NETWORK&gt;`: The external network from which to allocate the floating IP.</w:t>
      </w:r>
    </w:p>
    <w:p>
      <w:r>
        <w:t xml:space="preserve">     - `&lt;FLOATING_IP&gt;`: The IP address you want to assign to the VM.</w:t>
      </w:r>
    </w:p>
    <w:p>
      <w:pPr>
        <w:pStyle w:val="Heading3"/>
      </w:pPr>
      <w:r>
        <w:t xml:space="preserve"> Step 2: Access the VM</w:t>
      </w:r>
    </w:p>
    <w:p>
      <w:r>
        <w:t>1. **SSH into the VM:**</w:t>
      </w:r>
    </w:p>
    <w:p>
      <w:r>
        <w:t xml:space="preserve">   - Use the following command to SSH into the VM:</w:t>
      </w:r>
    </w:p>
    <w:p>
      <w:r>
        <w:t xml:space="preserve">     ```bash</w:t>
      </w:r>
    </w:p>
    <w:p>
      <w:r>
        <w:t xml:space="preserve">     ssh -i &lt;PATH_TO_PRIVATE_KEY&gt; &lt;USER&gt;@&lt;FLOATING_IP&gt;</w:t>
      </w:r>
    </w:p>
    <w:p>
      <w:r>
        <w:t xml:space="preserve">     ```</w:t>
      </w:r>
    </w:p>
    <w:p>
      <w:r>
        <w:t xml:space="preserve">   - **Parameters:**</w:t>
      </w:r>
    </w:p>
    <w:p>
      <w:r>
        <w:t xml:space="preserve">     - `&lt;PATH_TO_PRIVATE_KEY&gt;`: Path to your private SSH key.</w:t>
      </w:r>
    </w:p>
    <w:p>
      <w:r>
        <w:t xml:space="preserve">     - `&lt;USER&gt;`: Default user for Ubuntu (usually `ubuntu`).</w:t>
      </w:r>
    </w:p>
    <w:p>
      <w:r>
        <w:t xml:space="preserve">     - `&lt;FLOATING_IP&gt;`: The floating IP assigned to the VM.</w:t>
      </w:r>
    </w:p>
    <w:p>
      <w:pPr>
        <w:pStyle w:val="Heading3"/>
      </w:pPr>
      <w:r>
        <w:t xml:space="preserve"> Step 3: Install ntopng</w:t>
      </w:r>
    </w:p>
    <w:p>
      <w:r>
        <w:t>1. **Update the Package List:**</w:t>
      </w:r>
    </w:p>
    <w:p>
      <w:r>
        <w:t xml:space="preserve">   ```bash</w:t>
      </w:r>
    </w:p>
    <w:p>
      <w:r>
        <w:t xml:space="preserve">   sudo apt update</w:t>
      </w:r>
    </w:p>
    <w:p>
      <w:r>
        <w:t xml:space="preserve">   ```</w:t>
      </w:r>
    </w:p>
    <w:p>
      <w:r>
        <w:t>2. **Install ntopng:**</w:t>
      </w:r>
    </w:p>
    <w:p>
      <w:r>
        <w:t xml:space="preserve">   ```bash</w:t>
      </w:r>
    </w:p>
    <w:p>
      <w:r>
        <w:t xml:space="preserve">   sudo apt install ntopng -y</w:t>
      </w:r>
    </w:p>
    <w:p>
      <w:r>
        <w:t xml:space="preserve">   ```</w:t>
      </w:r>
    </w:p>
    <w:p>
      <w:r>
        <w:t>3. **Configure ntopng:**</w:t>
      </w:r>
    </w:p>
    <w:p>
      <w:r>
        <w:t xml:space="preserve">   - Open the ntopng configuration file:</w:t>
      </w:r>
    </w:p>
    <w:p>
      <w:r>
        <w:t xml:space="preserve">     ```bash</w:t>
      </w:r>
    </w:p>
    <w:p>
      <w:r>
        <w:t xml:space="preserve">     sudo vi /etc/ntopng/ntopng.conf</w:t>
      </w:r>
    </w:p>
    <w:p>
      <w:r>
        <w:t xml:space="preserve">     ```</w:t>
      </w:r>
    </w:p>
    <w:p>
      <w:r>
        <w:t xml:space="preserve">   - Add or modify the following lines to configure ntopng to report usage by protocol:</w:t>
      </w:r>
    </w:p>
    <w:p>
      <w:r>
        <w:t xml:space="preserve">     ```</w:t>
      </w:r>
    </w:p>
    <w:p>
      <w:r>
        <w:t xml:space="preserve">     -i=eth0</w:t>
      </w:r>
    </w:p>
    <w:p>
      <w:r>
        <w:t xml:space="preserve">     --http-port=3000</w:t>
      </w:r>
    </w:p>
    <w:p>
      <w:r>
        <w:t xml:space="preserve">     ```</w:t>
      </w:r>
    </w:p>
    <w:p>
      <w:r>
        <w:t xml:space="preserve">   - **Note:** Replace `eth0` with the appropriate network interface if necessary.</w:t>
      </w:r>
    </w:p>
    <w:p>
      <w:r>
        <w:t>4. **Start and Enable ntopng Service:**</w:t>
      </w:r>
    </w:p>
    <w:p>
      <w:r>
        <w:t xml:space="preserve">   ```bash</w:t>
      </w:r>
    </w:p>
    <w:p>
      <w:r>
        <w:t xml:space="preserve">   sudo systemctl start ntopng</w:t>
      </w:r>
    </w:p>
    <w:p>
      <w:r>
        <w:t xml:space="preserve">   sudo systemctl enable ntopng</w:t>
      </w:r>
    </w:p>
    <w:p>
      <w:r>
        <w:t xml:space="preserve">   ```</w:t>
      </w:r>
    </w:p>
    <w:p>
      <w:pPr>
        <w:pStyle w:val="Heading3"/>
      </w:pPr>
      <w:r>
        <w:t xml:space="preserve"> Step 4: Access ntopng Web Interface</w:t>
      </w:r>
    </w:p>
    <w:p>
      <w:r>
        <w:t>1. **Open a Web Browser:**</w:t>
      </w:r>
    </w:p>
    <w:p>
      <w:r>
        <w:t xml:space="preserve">   - Navigate to `http://&lt;FLOATING_IP&gt;:3000` to access the ntopng web interface.</w:t>
      </w:r>
    </w:p>
    <w:p>
      <w:r>
        <w:t>2. **Log in:**</w:t>
      </w:r>
    </w:p>
    <w:p>
      <w:r>
        <w:t xml:space="preserve">   - Use the default credentials (admin/admin) to log in. Change the password upon first login.</w:t>
      </w:r>
    </w:p>
    <w:p>
      <w:pPr>
        <w:pStyle w:val="Heading3"/>
      </w:pPr>
      <w:r>
        <w:t xml:space="preserve"> Step 5: Verify ntopng Configuration</w:t>
      </w:r>
    </w:p>
    <w:p>
      <w:r>
        <w:t>1. **Check ntopng Status:**</w:t>
      </w:r>
    </w:p>
    <w:p>
      <w:r>
        <w:t xml:space="preserve">   ```bash</w:t>
      </w:r>
    </w:p>
    <w:p>
      <w:r>
        <w:t xml:space="preserve">   sudo systemctl status ntopng</w:t>
      </w:r>
    </w:p>
    <w:p>
      <w:r>
        <w:t xml:space="preserve">   ```</w:t>
      </w:r>
    </w:p>
    <w:p>
      <w:r>
        <w:t xml:space="preserve">   - Ensure that the service is active and running.</w:t>
      </w:r>
    </w:p>
    <w:p>
      <w:r>
        <w:t>2. **Monitor Traffic:**</w:t>
      </w:r>
    </w:p>
    <w:p>
      <w:r>
        <w:t xml:space="preserve">   - Use the ntopng web interface to monitor network traffic and usage by protocol.</w:t>
      </w:r>
    </w:p>
    <w:p>
      <w:pPr>
        <w:pStyle w:val="Heading2"/>
      </w:pPr>
      <w:r>
        <w:t xml:space="preserve"> Conclusion</w:t>
      </w:r>
    </w:p>
    <w:p>
      <w:r>
        <w:t>This MOP provides a detailed guide for deploying a VM on OpenStack, assigning a specific IP address, and installing ntopng for network monitoring. Ensure to follow each step carefully and verify the installation and configuration of ntopng to effectively monitor network traffic.</w:t>
      </w:r>
    </w:p>
    <w:p>
      <w:pPr>
        <w:pStyle w:val="Heading2"/>
      </w:pPr>
      <w:r>
        <w:t xml:space="preserve"> Troubleshooting</w:t>
      </w:r>
    </w:p>
    <w:p>
      <w:r>
        <w:t>- If you encounter issues during VM creation, check the OpenStack logs for errors.</w:t>
      </w:r>
    </w:p>
    <w:p>
      <w:r>
        <w:t>- For ntopng issues, refer to the ntopng documentation for troubleshooting tips.</w:t>
      </w:r>
    </w:p>
    <w:p>
      <w:pPr>
        <w:pStyle w:val="Heading2"/>
      </w:pPr>
      <w:r>
        <w:t xml:space="preserve"> References</w:t>
      </w:r>
    </w:p>
    <w:p>
      <w:r>
        <w:t>- OpenStack Documentation: https://docs.openstack.org/</w:t>
      </w:r>
    </w:p>
    <w:p>
      <w:r>
        <w:t>- ntopng Documentation: https://www.ntop.org/guides/ntopng/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