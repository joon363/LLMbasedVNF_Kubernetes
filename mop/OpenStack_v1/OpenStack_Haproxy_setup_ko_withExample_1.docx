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MOP: OpenStack에서 VM 생성 및 HAProxy 설치 절차</w:t>
      </w:r>
    </w:p>
    <w:p>
      <w:pPr>
        <w:pStyle w:val="Heading2"/>
      </w:pPr>
      <w:r>
        <w:t xml:space="preserve"> 문서 개요</w:t>
      </w:r>
    </w:p>
    <w:p>
      <w:r>
        <w:t>본 문서는 OpenStack 환경에서 특정 노드에 VM을 생성하고, 해당 VM에 HAProxy를 설치하여 특정 서버 간의 로드 밸런싱을 구성하는 절차를 설명합니다.</w:t>
      </w:r>
    </w:p>
    <w:p>
      <w:pPr>
        <w:pStyle w:val="Heading2"/>
      </w:pPr>
      <w:r>
        <w:t xml:space="preserve"> 작성일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환경에 대한 접근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생성**</w:t>
      </w:r>
    </w:p>
    <w:p>
      <w:r>
        <w:t xml:space="preserve">   - OpenStack CLI를 사용하는 경우: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&lt;VM_NAME&gt;</w:t>
      </w:r>
    </w:p>
    <w:p>
      <w:r>
        <w:t xml:space="preserve">     ```</w:t>
      </w:r>
    </w:p>
    <w:p>
      <w:r>
        <w:t xml:space="preserve">     - `&lt;FLAVOR_NAME&gt;`: CPU 및 RAM 설정을 포함한 VM의 사양</w:t>
      </w:r>
    </w:p>
    <w:p>
      <w:r>
        <w:t xml:space="preserve">     - `&lt;IMAGE_NAME&gt;`: 사용할 OS 이미지</w:t>
      </w:r>
    </w:p>
    <w:p>
      <w:r>
        <w:t xml:space="preserve">     - `&lt;NETWORK_NAME&gt;`: VM이 연결될 네트워크</w:t>
      </w:r>
    </w:p>
    <w:p>
      <w:r>
        <w:t xml:space="preserve">     - `&lt;KEY_NAME&gt;`: SSH 키 이름</w:t>
      </w:r>
    </w:p>
    <w:p>
      <w:r>
        <w:t xml:space="preserve">     - `&lt;VM_NAME&gt;`: 생성할 VM의 이름</w:t>
      </w:r>
    </w:p>
    <w:p>
      <w:r>
        <w:t xml:space="preserve">   - Horizon 대시보드를 사용하는 경우:</w:t>
      </w:r>
    </w:p>
    <w:p>
      <w:r>
        <w:t xml:space="preserve">     1. "Instances" 메뉴로 이동합니다.</w:t>
      </w:r>
    </w:p>
    <w:p>
      <w:r>
        <w:t xml:space="preserve">     2. "Launch Instance" 버튼 클릭</w:t>
      </w:r>
    </w:p>
    <w:p>
      <w:r>
        <w:t xml:space="preserve">     3. 필요한 정보를 입력하고 "Launch" 버튼 클릭</w:t>
      </w:r>
    </w:p>
    <w:p>
      <w:r>
        <w:t>3. **CPU 및 RAM 설정**</w:t>
      </w:r>
    </w:p>
    <w:p>
      <w:r>
        <w:t xml:space="preserve">   - VM의 사양을 설정할 때, `--flavor` 옵션을 사용하여 CPU와 RAM을 원하는 대로 설정합니다. 예를 들어, `m1.small`은 1 vCPU와 2GB RAM을 제공합니다. 필요에 따라 적절한 flavor를 선택합니다.</w:t>
      </w:r>
    </w:p>
    <w:p>
      <w:pPr>
        <w:pStyle w:val="Heading3"/>
      </w:pPr>
      <w:r>
        <w:t xml:space="preserve"> 2. VM에 IP 할당</w:t>
      </w:r>
    </w:p>
    <w:p>
      <w:r>
        <w:t>- VM이 생성되면, OpenStack에서 자동으로 IP가 할당됩니다. 추가적인 IP 할당이 필요할 경우, 네트워크 설정에서 수동으로 IP를 할당할 수 있습니다.</w:t>
      </w:r>
    </w:p>
    <w:p>
      <w:pPr>
        <w:pStyle w:val="Heading3"/>
      </w:pPr>
      <w:r>
        <w:t xml:space="preserve"> 3. HAProxy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&lt;USER&gt;@&lt;VM_IP&gt;</w:t>
      </w:r>
    </w:p>
    <w:p>
      <w:r>
        <w:t xml:space="preserve">   ```</w:t>
      </w:r>
    </w:p>
    <w:p>
      <w:r>
        <w:t>2. **HAProxy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r>
        <w:t>3. **HAProxy 설정**</w:t>
      </w:r>
    </w:p>
    <w:p>
      <w:r>
        <w:t xml:space="preserve">   -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다음과 같은 기본 설정을 추가합니다.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balance roundrobin</w:t>
      </w:r>
    </w:p>
    <w:p>
      <w:r>
        <w:t xml:space="preserve">       server server1 &lt;SERVER1_IP&gt;:&lt;PORT&gt; check</w:t>
      </w:r>
    </w:p>
    <w:p>
      <w:r>
        <w:t xml:space="preserve">       server server2 &lt;SERVER2_IP&gt;:&lt;PORT&gt; check</w:t>
      </w:r>
    </w:p>
    <w:p>
      <w:r>
        <w:t xml:space="preserve">   ```</w:t>
      </w:r>
    </w:p>
    <w:p>
      <w:r>
        <w:t xml:space="preserve">   - `&lt;SERVER1_IP&gt;` 및 `&lt;SERVER2_IP&gt;`는 로드 밸런싱할 서버의 IP 주소로 변경합니다.</w:t>
      </w:r>
    </w:p>
    <w:p>
      <w:r>
        <w:t xml:space="preserve">   - `&lt;PORT&gt;`는 해당 서버에서 서비스하는 포트 번호로 변경합니다.</w:t>
      </w:r>
    </w:p>
    <w:p>
      <w:r>
        <w:t>4. **HAProxy 서비스 재시작**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r>
        <w:t>5. **HAProxy 상태 확인**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pPr>
        <w:pStyle w:val="Heading3"/>
      </w:pPr>
      <w:r>
        <w:t xml:space="preserve"> 4. 테스트</w:t>
      </w:r>
    </w:p>
    <w:p>
      <w:r>
        <w:t>- 웹 브라우저에서 HAProxy가 설치된 VM의 IP 주소를 입력하여 로드 밸런싱이 정상적으로 작동하는지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생성하고 HAProxy를 설치하여 로드 밸런싱을 구성하는 방법을 설명하였습니다. 각 단계에서 발생할 수 있는 문제는 OpenStack 및 HAProxy의 공식 문서를 참조하여 해결할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