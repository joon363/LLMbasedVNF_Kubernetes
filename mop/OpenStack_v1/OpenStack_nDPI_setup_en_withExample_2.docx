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Method of Procedure (MOP) for Deploying a VM on OpenStack and Installing nDPI</w:t>
      </w:r>
    </w:p>
    <w:p>
      <w:pPr>
        <w:pStyle w:val="Heading2"/>
      </w:pPr>
      <w:r>
        <w:t xml:space="preserve"> Document Control</w:t>
      </w:r>
    </w:p>
    <w:p>
      <w:r>
        <w:t xml:space="preserve">**Version:** 1.0  </w:t>
      </w:r>
    </w:p>
    <w:p>
      <w:r>
        <w:t xml:space="preserve">**Date:** 2024-06-05  </w:t>
      </w:r>
    </w:p>
    <w:p>
      <w:r>
        <w:t xml:space="preserve">**Author:** [Your Name]  </w:t>
      </w:r>
    </w:p>
    <w:p>
      <w:r>
        <w:t xml:space="preserve">**Review Date:** [Review Date]  </w:t>
      </w:r>
    </w:p>
    <w:p>
      <w:pPr>
        <w:pStyle w:val="Heading2"/>
      </w:pPr>
      <w:r>
        <w:t xml:space="preserve"> Purpose</w:t>
      </w:r>
    </w:p>
    <w:p>
      <w:r>
        <w:t>This MOP outlines the detailed steps to deploy a Virtual Machine (VM) on OpenStack with specific resource allocations, configure the VM with a designated node name and IP address, and install nDPI for packet inspection on a specified subnet.</w:t>
      </w:r>
    </w:p>
    <w:p>
      <w:pPr>
        <w:pStyle w:val="Heading2"/>
      </w:pPr>
      <w:r>
        <w:t xml:space="preserve"> Reference</w:t>
      </w:r>
    </w:p>
    <w:p>
      <w:r>
        <w:t>- OpenStack Documentation: https://docs.openstack.org/</w:t>
      </w:r>
    </w:p>
    <w:p>
      <w:r>
        <w:t>- nDPI GitHub Repository: https://github.com/ntop/nDPI</w:t>
      </w:r>
    </w:p>
    <w:p>
      <w:pPr>
        <w:pStyle w:val="Heading2"/>
      </w:pPr>
      <w:r>
        <w:t xml:space="preserve"> Prerequisites</w:t>
      </w:r>
    </w:p>
    <w:p>
      <w:r>
        <w:t>1. Access to an OpenStack environment with appropriate permissions to create VMs.</w:t>
      </w:r>
    </w:p>
    <w:p>
      <w:r>
        <w:t>2. OpenStack CLI or Horizon dashboard access.</w:t>
      </w:r>
    </w:p>
    <w:p>
      <w:r>
        <w:t>3. Basic knowledge of Linux command line.</w:t>
      </w:r>
    </w:p>
    <w:p>
      <w:r>
        <w:t>4. A subnet configured in OpenStack for packet inspection.</w:t>
      </w:r>
    </w:p>
    <w:p>
      <w:pPr>
        <w:pStyle w:val="Heading2"/>
      </w:pPr>
      <w:r>
        <w:t xml:space="preserve"> Prerequisite Resources</w:t>
      </w:r>
    </w:p>
    <w:p>
      <w:r>
        <w:t>- **VM Requirements:**</w:t>
      </w:r>
    </w:p>
    <w:p>
      <w:r>
        <w:t xml:space="preserve">  - Minimum 2 GB RAM</w:t>
      </w:r>
    </w:p>
    <w:p>
      <w:r>
        <w:t xml:space="preserve">  - Minimum 2 CPU cores</w:t>
      </w:r>
    </w:p>
    <w:p>
      <w:r>
        <w:t>- **Operating System:** Ubuntu 22.04 or compatible Linux distribution.</w:t>
      </w:r>
    </w:p>
    <w:p>
      <w:pPr>
        <w:pStyle w:val="Heading2"/>
      </w:pPr>
      <w:r>
        <w:t xml:space="preserve"> Procedure</w:t>
      </w:r>
    </w:p>
    <w:p>
      <w:pPr>
        <w:pStyle w:val="Heading3"/>
      </w:pPr>
      <w:r>
        <w:t xml:space="preserve"> Step 1: Deploy a VM on OpenStack</w:t>
      </w:r>
    </w:p>
    <w:p>
      <w:r>
        <w:t>1. **Log in to OpenStack:**</w:t>
      </w:r>
    </w:p>
    <w:p>
      <w:r>
        <w:t xml:space="preserve">   - Use the OpenStack CLI or Horizon dashboard to log in to your OpenStack environment.</w:t>
      </w:r>
    </w:p>
    <w:p>
      <w:r>
        <w:t>2. **Create a VM Instance:**</w:t>
      </w:r>
    </w:p>
    <w:p>
      <w:r>
        <w:t xml:space="preserve">   - If using the CLI, run the following command to create a VM. Replace `&lt;NODE_NAME&gt;`, `&lt;IMAGE_NAME&gt;`, `&lt;FLAVOR_NAME&gt;`, and `&lt;NETWORK_NAME&gt;` with your specific values.</w:t>
      </w:r>
    </w:p>
    <w:p>
      <w:r>
        <w:t xml:space="preserve">   ```bash</w:t>
      </w:r>
    </w:p>
    <w:p>
      <w:r>
        <w:t xml:space="preserve">   openstack server create --flavor &lt;FLAVOR_NAME&gt; --image &lt;IMAGE_NAME&gt; --nic net-id=&lt;NETWORK_NAME&gt; --key-name &lt;KEY_NAME&gt; &lt;NODE_NAME&gt;</w:t>
      </w:r>
    </w:p>
    <w:p>
      <w:r>
        <w:t xml:space="preserve">   ```</w:t>
      </w:r>
    </w:p>
    <w:p>
      <w:r>
        <w:t xml:space="preserve">   - If using Horizon:</w:t>
      </w:r>
    </w:p>
    <w:p>
      <w:r>
        <w:t xml:space="preserve">     - Navigate to the "Instances" tab.</w:t>
      </w:r>
    </w:p>
    <w:p>
      <w:r>
        <w:t xml:space="preserve">     - Click on "Launch Instance."</w:t>
      </w:r>
    </w:p>
    <w:p>
      <w:r>
        <w:t xml:space="preserve">     - Fill in the instance details, including the name, flavor, image, and network.</w:t>
      </w:r>
    </w:p>
    <w:p>
      <w:r>
        <w:t xml:space="preserve">     - Click "Launch Instance."</w:t>
      </w:r>
    </w:p>
    <w:p>
      <w:r>
        <w:t>3. **Assign a Specific IP Address:**</w:t>
      </w:r>
    </w:p>
    <w:p>
      <w:r>
        <w:t xml:space="preserve">   - After the VM is created, assign a specific floating IP address if required.</w:t>
      </w:r>
    </w:p>
    <w:p>
      <w:r>
        <w:t xml:space="preserve">   - Use the following command to associate a floating IP (replace `&lt;FLOATING_IP&gt;` and `&lt;NODE_NAME&gt;`):</w:t>
      </w:r>
    </w:p>
    <w:p>
      <w:r>
        <w:t xml:space="preserve">   ```bash</w:t>
      </w:r>
    </w:p>
    <w:p>
      <w:r>
        <w:t xml:space="preserve">   openstack floating ip create &lt;EXTERNAL_NETWORK&gt;</w:t>
      </w:r>
    </w:p>
    <w:p>
      <w:r>
        <w:t xml:space="preserve">   openstack server add floating ip &lt;NODE_NAME&gt; &lt;FLOATING_IP&gt;</w:t>
      </w:r>
    </w:p>
    <w:p>
      <w:r>
        <w:t xml:space="preserve">   ```</w:t>
      </w:r>
    </w:p>
    <w:p>
      <w:pPr>
        <w:pStyle w:val="Heading3"/>
      </w:pPr>
      <w:r>
        <w:t xml:space="preserve"> Step 2: Access the VM</w:t>
      </w:r>
    </w:p>
    <w:p>
      <w:r>
        <w:t>1. **SSH into the VM:**</w:t>
      </w:r>
    </w:p>
    <w:p>
      <w:r>
        <w:t xml:space="preserve">   - Use SSH to connect to the VM using the floating IP address.</w:t>
      </w:r>
    </w:p>
    <w:p>
      <w:r>
        <w:t xml:space="preserve">   ```bash</w:t>
      </w:r>
    </w:p>
    <w:p>
      <w:r>
        <w:t xml:space="preserve">   ssh ubuntu@&lt;FLOATING_IP&gt;</w:t>
      </w:r>
    </w:p>
    <w:p>
      <w:r>
        <w:t xml:space="preserve">   ```</w:t>
      </w:r>
    </w:p>
    <w:p>
      <w:pPr>
        <w:pStyle w:val="Heading3"/>
      </w:pPr>
      <w:r>
        <w:t xml:space="preserve"> Step 3: Install nDPI</w:t>
      </w:r>
    </w:p>
    <w:p>
      <w:r>
        <w:t>1. **Update the Package List:**</w:t>
      </w:r>
    </w:p>
    <w:p>
      <w:r>
        <w:t xml:space="preserve">   ```bash</w:t>
      </w:r>
    </w:p>
    <w:p>
      <w:r>
        <w:t xml:space="preserve">   sudo apt update</w:t>
      </w:r>
    </w:p>
    <w:p>
      <w:r>
        <w:t xml:space="preserve">   ```</w:t>
      </w:r>
    </w:p>
    <w:p>
      <w:r>
        <w:t>2. **Install Required Dependencies:**</w:t>
      </w:r>
    </w:p>
    <w:p>
      <w:r>
        <w:t xml:space="preserve">   ```bash</w:t>
      </w:r>
    </w:p>
    <w:p>
      <w:r>
        <w:t xml:space="preserve">   sudo apt install git cmake g++ libpcap-dev</w:t>
      </w:r>
    </w:p>
    <w:p>
      <w:r>
        <w:t xml:space="preserve">   ```</w:t>
      </w:r>
    </w:p>
    <w:p>
      <w:r>
        <w:t>3. **Clone the nDPI Repository:**</w:t>
      </w:r>
    </w:p>
    <w:p>
      <w:r>
        <w:t xml:space="preserve">   ```bash</w:t>
      </w:r>
    </w:p>
    <w:p>
      <w:r>
        <w:t xml:space="preserve">   git clone https://github.com/ntop/nDPI.git</w:t>
      </w:r>
    </w:p>
    <w:p>
      <w:r>
        <w:t xml:space="preserve">   ```</w:t>
      </w:r>
    </w:p>
    <w:p>
      <w:r>
        <w:t>4. **Build and Install nDPI:**</w:t>
      </w:r>
    </w:p>
    <w:p>
      <w:r>
        <w:t xml:space="preserve">   ```bash</w:t>
      </w:r>
    </w:p>
    <w:p>
      <w:r>
        <w:t xml:space="preserve">   cd nDPI</w:t>
      </w:r>
    </w:p>
    <w:p>
      <w:r>
        <w:t xml:space="preserve">   mkdir build</w:t>
      </w:r>
    </w:p>
    <w:p>
      <w:r>
        <w:t xml:space="preserve">   cd build</w:t>
      </w:r>
    </w:p>
    <w:p>
      <w:r>
        <w:t xml:space="preserve">   cmake ..</w:t>
      </w:r>
    </w:p>
    <w:p>
      <w:r>
        <w:t xml:space="preserve">   make</w:t>
      </w:r>
    </w:p>
    <w:p>
      <w:r>
        <w:t xml:space="preserve">   sudo make install</w:t>
      </w:r>
    </w:p>
    <w:p>
      <w:r>
        <w:t xml:space="preserve">   ```</w:t>
      </w:r>
    </w:p>
    <w:p>
      <w:pPr>
        <w:pStyle w:val="Heading3"/>
      </w:pPr>
      <w:r>
        <w:t xml:space="preserve"> Step 4: Configure nDPI for Packet Inspection</w:t>
      </w:r>
    </w:p>
    <w:p>
      <w:r>
        <w:t>1. **Identify the Subnet:**</w:t>
      </w:r>
    </w:p>
    <w:p>
      <w:r>
        <w:t xml:space="preserve">   - Determine the subnet you want to inspect. For example, `192.168.1.0/24`.</w:t>
      </w:r>
    </w:p>
    <w:p>
      <w:r>
        <w:t>2. **Run nDPI to Inspect Packets:**</w:t>
      </w:r>
    </w:p>
    <w:p>
      <w:r>
        <w:t xml:space="preserve">   - Use the following command to start packet inspection on the specified subnet (replace `&lt;INTERFACE&gt;` with your network interface, e.g., `eth0`):</w:t>
      </w:r>
    </w:p>
    <w:p>
      <w:r>
        <w:t xml:space="preserve">   ```bash</w:t>
      </w:r>
    </w:p>
    <w:p>
      <w:r>
        <w:t xml:space="preserve">   sudo ndpiReader -i &lt;INTERFACE&gt; -s 192.168.1.0/24</w:t>
      </w:r>
    </w:p>
    <w:p>
      <w:r>
        <w:t xml:space="preserve">   ```</w:t>
      </w:r>
    </w:p>
    <w:p>
      <w:r>
        <w:t>3. **Verify nDPI is Running:**</w:t>
      </w:r>
    </w:p>
    <w:p>
      <w:r>
        <w:t xml:space="preserve">   - Check the output of the nDPI command to ensure it is capturing packets correctly.</w:t>
      </w:r>
    </w:p>
    <w:p>
      <w:pPr>
        <w:pStyle w:val="Heading3"/>
      </w:pPr>
      <w:r>
        <w:t xml:space="preserve"> Step 5: Cleanup</w:t>
      </w:r>
    </w:p>
    <w:p>
      <w:r>
        <w:t>1. **Stop nDPI:**</w:t>
      </w:r>
    </w:p>
    <w:p>
      <w:r>
        <w:t xml:space="preserve">   - To stop the nDPI process, use `Ctrl+C` in the terminal where it is running.</w:t>
      </w:r>
    </w:p>
    <w:p>
      <w:r>
        <w:t>2. **Delete the VM (if necessary):**</w:t>
      </w:r>
    </w:p>
    <w:p>
      <w:r>
        <w:t xml:space="preserve">   - If you no longer need the VM, delete it using the following command:</w:t>
      </w:r>
    </w:p>
    <w:p>
      <w:r>
        <w:t xml:space="preserve">   ```bash</w:t>
      </w:r>
    </w:p>
    <w:p>
      <w:r>
        <w:t xml:space="preserve">   openstack server delete &lt;NODE_NAME&gt;</w:t>
      </w:r>
    </w:p>
    <w:p>
      <w:r>
        <w:t xml:space="preserve">   ```</w:t>
      </w:r>
    </w:p>
    <w:p>
      <w:pPr>
        <w:pStyle w:val="Heading2"/>
      </w:pPr>
      <w:r>
        <w:t xml:space="preserve"> Conclusion</w:t>
      </w:r>
    </w:p>
    <w:p>
      <w:r>
        <w:t xml:space="preserve">This MOP provides a comprehensive guide to deploying a VM on OpenStack, configuring it with a specific node name and IP address, and installing nDPI for packet inspection. Ensure to follow each step carefully and verify the installation and configuration of nDPI for successful packet analysis. </w:t>
      </w:r>
    </w:p>
    <w:p>
      <w:pPr>
        <w:pStyle w:val="Heading2"/>
      </w:pPr>
      <w:r>
        <w:t xml:space="preserve"> Notes</w:t>
      </w:r>
    </w:p>
    <w:p>
      <w:r>
        <w:t>- Ensure that the OpenStack environment has sufficient resources to create the VM.</w:t>
      </w:r>
    </w:p>
    <w:p>
      <w:r>
        <w:t>- Modify the commands as necessary based on your specific OpenStack setup and network configurations.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