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an OpenStack VM with HAProxy</w:t>
      </w:r>
    </w:p>
    <w:p>
      <w:pPr>
        <w:pStyle w:val="Heading2"/>
      </w:pPr>
      <w:r>
        <w:t xml:space="preserve"> Date: 2024-06-05</w:t>
      </w:r>
    </w:p>
    <w:p>
      <w:pPr>
        <w:pStyle w:val="Heading2"/>
      </w:pPr>
      <w:r>
        <w:t xml:space="preserve"> Author: [Your Name]</w:t>
      </w:r>
    </w:p>
    <w:p>
      <w:pPr>
        <w:pStyle w:val="Heading2"/>
      </w:pPr>
      <w:r>
        <w:t xml:space="preserve"> Reference: OpenStack Documentation</w:t>
      </w:r>
    </w:p>
    <w:p>
      <w:pPr>
        <w:pStyle w:val="Heading3"/>
      </w:pPr>
      <w:r>
        <w:t xml:space="preserve"> Prerequisites</w:t>
      </w:r>
    </w:p>
    <w:p>
      <w:r>
        <w:t>- Access to an OpenStack environment with appropriate permissions to create VMs.</w:t>
      </w:r>
    </w:p>
    <w:p>
      <w:r>
        <w:t>- OpenStack CLI installed and configured on your local machine or management node.</w:t>
      </w:r>
    </w:p>
    <w:p>
      <w:r>
        <w:t>- A specific node in the OpenStack environment where the VM will be deployed.</w:t>
      </w:r>
    </w:p>
    <w:p>
      <w:r>
        <w:t>- Knowledge of the desired static IP address, CPU, and RAM specifications.</w:t>
      </w:r>
    </w:p>
    <w:p>
      <w:pPr>
        <w:pStyle w:val="Heading3"/>
      </w:pPr>
      <w:r>
        <w:t xml:space="preserve"> Objective</w:t>
      </w:r>
    </w:p>
    <w:p>
      <w:r>
        <w:t>To deploy an OpenStack VM on a specific node, assign it a static IP, install HAProxy, and configure it to redirect traffic to a specific server.</w:t>
      </w:r>
    </w:p>
    <w:p>
      <w:pPr>
        <w:pStyle w:val="Heading3"/>
      </w:pPr>
      <w:r>
        <w:t xml:space="preserve"> Steps</w:t>
      </w:r>
    </w:p>
    <w:p>
      <w:pPr>
        <w:pStyle w:val="Heading4"/>
      </w:pPr>
      <w:r>
        <w:t xml:space="preserve"> 1. Prepare the Environment</w:t>
      </w:r>
    </w:p>
    <w:p>
      <w:r>
        <w:t>- Ensure you have the necessary credentials and access to the OpenStack environment.</w:t>
      </w:r>
    </w:p>
    <w:p>
      <w:r>
        <w:t>- Identify the specific node where the VM will be deployed.</w:t>
      </w:r>
    </w:p>
    <w:p>
      <w:pPr>
        <w:pStyle w:val="Heading4"/>
      </w:pPr>
      <w:r>
        <w:t xml:space="preserve"> 2. Create the OpenStack VM</w:t>
      </w:r>
    </w:p>
    <w:p>
      <w:r>
        <w:t>1. **Define Variables**</w:t>
      </w:r>
    </w:p>
    <w:p>
      <w:r>
        <w:t xml:space="preserve">   ```bash</w:t>
      </w:r>
    </w:p>
    <w:p>
      <w:r>
        <w:t xml:space="preserve">   export VM_NAME="haproxy-vm"</w:t>
      </w:r>
    </w:p>
    <w:p>
      <w:r>
        <w:t xml:space="preserve">   export IMAGE_NAME="ubuntu-22.04"  # Change as per your available images</w:t>
      </w:r>
    </w:p>
    <w:p>
      <w:r>
        <w:t xml:space="preserve">   export FLAVOR_NAME="m1.small"      # Change as per your desired flavor</w:t>
      </w:r>
    </w:p>
    <w:p>
      <w:r>
        <w:t xml:space="preserve">   export NETWORK_NAME="private-net"   # Change as per your network</w:t>
      </w:r>
    </w:p>
    <w:p>
      <w:r>
        <w:t xml:space="preserve">   export STATIC_IP="192.168.122.100"  # Desired static IP</w:t>
      </w:r>
    </w:p>
    <w:p>
      <w:r>
        <w:t xml:space="preserve">   export KEY_NAME="your-key"          # Change to your SSH key name</w:t>
      </w:r>
    </w:p>
    <w:p>
      <w:r>
        <w:t xml:space="preserve">   export NODE_NAME="compute-node-1"   # Change to your specific node name</w:t>
      </w:r>
    </w:p>
    <w:p>
      <w:r>
        <w:t xml:space="preserve">   ```</w:t>
      </w:r>
    </w:p>
    <w:p>
      <w:r>
        <w:t>2. **Create the VM**</w:t>
      </w:r>
    </w:p>
    <w:p>
      <w:r>
        <w:t xml:space="preserve">   ```bash</w:t>
      </w:r>
    </w:p>
    <w:p>
      <w:r>
        <w:t xml:space="preserve">   openstack server create --flavor $FLAVOR_NAME --image $IMAGE_NAME --key-name $KEY_NAME --nic net-id=$(openstack network show $NETWORK_NAME -f value -c id) --property "os-extended:availability_zone=$NODE_NAME" --security-group default $VM_NAME</w:t>
      </w:r>
    </w:p>
    <w:p>
      <w:r>
        <w:t xml:space="preserve">   ```</w:t>
      </w:r>
    </w:p>
    <w:p>
      <w:r>
        <w:t>3. **Assign Static IP**</w:t>
      </w:r>
    </w:p>
    <w:p>
      <w:r>
        <w:t xml:space="preserve">   - First, create a port with the desired static IP:</w:t>
      </w:r>
    </w:p>
    <w:p>
      <w:r>
        <w:t xml:space="preserve">   ```bash</w:t>
      </w:r>
    </w:p>
    <w:p>
      <w:r>
        <w:t xml:space="preserve">   openstack port create --network $NETWORK_NAME --fixed-ip subnet_id=$(openstack subnet show -f value -c id $(openstack subnet list -f value -c id | head -n 1)),ip-address=$STATIC_IP haproxy-port</w:t>
      </w:r>
    </w:p>
    <w:p>
      <w:r>
        <w:t xml:space="preserve">   ```</w:t>
      </w:r>
    </w:p>
    <w:p>
      <w:r>
        <w:t xml:space="preserve">   - Then, associate the port with the VM:</w:t>
      </w:r>
    </w:p>
    <w:p>
      <w:r>
        <w:t xml:space="preserve">   ```bash</w:t>
      </w:r>
    </w:p>
    <w:p>
      <w:r>
        <w:t xml:space="preserve">   openstack server add port $VM_NAME haproxy-port</w:t>
      </w:r>
    </w:p>
    <w:p>
      <w:r>
        <w:t xml:space="preserve">   ```</w:t>
      </w:r>
    </w:p>
    <w:p>
      <w:pPr>
        <w:pStyle w:val="Heading4"/>
      </w:pPr>
      <w:r>
        <w:t xml:space="preserve"> 3. Install HAProxy on the VM</w:t>
      </w:r>
    </w:p>
    <w:p>
      <w:r>
        <w:t>1. **Access the VM**</w:t>
      </w:r>
    </w:p>
    <w:p>
      <w:r>
        <w:t xml:space="preserve">   ```bash</w:t>
      </w:r>
    </w:p>
    <w:p>
      <w:r>
        <w:t xml:space="preserve">   ssh -i /path/to/your/private/key ubuntu@$STATIC_IP</w:t>
      </w:r>
    </w:p>
    <w:p>
      <w:r>
        <w:t xml:space="preserve">   ```</w:t>
      </w:r>
    </w:p>
    <w:p>
      <w:r>
        <w:t>2. **Update the Package List**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3. **Install HAProxy**</w:t>
      </w:r>
    </w:p>
    <w:p>
      <w:r>
        <w:t xml:space="preserve">   ```bash</w:t>
      </w:r>
    </w:p>
    <w:p>
      <w:r>
        <w:t xml:space="preserve">   sudo apt install -y haproxy</w:t>
      </w:r>
    </w:p>
    <w:p>
      <w:r>
        <w:t xml:space="preserve">   ```</w:t>
      </w:r>
    </w:p>
    <w:p>
      <w:r>
        <w:t>4. **Configure HAProxy**</w:t>
      </w:r>
    </w:p>
    <w:p>
      <w:r>
        <w:t xml:space="preserve">   - Open the HAProxy configuration file: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 xml:space="preserve">   - Add the following configuration to redirect traffic to a specific server (replace `TARGET_SERVER_IP` and `TARGET_SERVER_PORT` with actual values):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default_backend http_back</w:t>
      </w:r>
    </w:p>
    <w:p>
      <w:r>
        <w:t xml:space="preserve">   backend http_back</w:t>
      </w:r>
    </w:p>
    <w:p>
      <w:r>
        <w:t xml:space="preserve">       server target_server TARGET_SERVER_IP:TARGET_SERVER_PORT check</w:t>
      </w:r>
    </w:p>
    <w:p>
      <w:r>
        <w:t xml:space="preserve">   ```</w:t>
      </w:r>
    </w:p>
    <w:p>
      <w:r>
        <w:t>5. **Restart HAProxy**</w:t>
      </w:r>
    </w:p>
    <w:p>
      <w:r>
        <w:t xml:space="preserve">   ```bash</w:t>
      </w:r>
    </w:p>
    <w:p>
      <w:r>
        <w:t xml:space="preserve">   sudo systemctl restart haproxy</w:t>
      </w:r>
    </w:p>
    <w:p>
      <w:r>
        <w:t xml:space="preserve">   ```</w:t>
      </w:r>
    </w:p>
    <w:p>
      <w:pPr>
        <w:pStyle w:val="Heading4"/>
      </w:pPr>
      <w:r>
        <w:t xml:space="preserve"> 4. Set CPU and RAM Specifications</w:t>
      </w:r>
    </w:p>
    <w:p>
      <w:r>
        <w:t>- If you need to adjust the CPU and RAM after the VM is created, you can use the following command:</w:t>
      </w:r>
    </w:p>
    <w:p>
      <w:r>
        <w:t>```bash</w:t>
      </w:r>
    </w:p>
    <w:p>
      <w:r>
        <w:t>openstack server set --flavor &lt;new_flavor&gt; $VM_NAME</w:t>
      </w:r>
    </w:p>
    <w:p>
      <w:r>
        <w:t>```</w:t>
      </w:r>
    </w:p>
    <w:p>
      <w:r>
        <w:t>- Ensure that the new flavor has the desired CPU and RAM specifications.</w:t>
      </w:r>
    </w:p>
    <w:p>
      <w:pPr>
        <w:pStyle w:val="Heading3"/>
      </w:pPr>
      <w:r>
        <w:t xml:space="preserve"> Verification</w:t>
      </w:r>
    </w:p>
    <w:p>
      <w:r>
        <w:t>- Check the status of the VM:</w:t>
      </w:r>
    </w:p>
    <w:p>
      <w:r>
        <w:t>```bash</w:t>
      </w:r>
    </w:p>
    <w:p>
      <w:r>
        <w:t>openstack server show $VM_NAME</w:t>
      </w:r>
    </w:p>
    <w:p>
      <w:r>
        <w:t>```</w:t>
      </w:r>
    </w:p>
    <w:p>
      <w:r>
        <w:t>- Verify that HAProxy is running:</w:t>
      </w:r>
    </w:p>
    <w:p>
      <w:r>
        <w:t>```bash</w:t>
      </w:r>
    </w:p>
    <w:p>
      <w:r>
        <w:t>sudo systemctl status haproxy</w:t>
      </w:r>
    </w:p>
    <w:p>
      <w:r>
        <w:t>```</w:t>
      </w:r>
    </w:p>
    <w:p>
      <w:r>
        <w:t>- Test the HAProxy configuration by accessing the static IP in a web browser or using `curl`:</w:t>
      </w:r>
    </w:p>
    <w:p>
      <w:r>
        <w:t>```bash</w:t>
      </w:r>
    </w:p>
    <w:p>
      <w:r>
        <w:t>curl http://$STATIC_IP</w:t>
      </w:r>
    </w:p>
    <w:p>
      <w:r>
        <w:t>```</w:t>
      </w:r>
    </w:p>
    <w:p>
      <w:pPr>
        <w:pStyle w:val="Heading3"/>
      </w:pPr>
      <w:r>
        <w:t xml:space="preserve"> Conclusion</w:t>
      </w:r>
    </w:p>
    <w:p>
      <w:r>
        <w:t>This MOP outlines the steps to deploy an OpenStack VM, assign a static IP, install HAProxy, and configure it to redirect traffic. Ensure to replace placeholder values with actual configurations as per your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