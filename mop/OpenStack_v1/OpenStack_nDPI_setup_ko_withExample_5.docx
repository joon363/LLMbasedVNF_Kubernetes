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MOP (Method of Procedure) - OpenStack에서 VM 배포 및 nDPI 설치</w:t>
      </w:r>
    </w:p>
    <w:p>
      <w:pPr>
        <w:pStyle w:val="Heading2"/>
      </w:pPr>
      <w:r>
        <w:t xml:space="preserve"> 문서 개요</w:t>
      </w:r>
    </w:p>
    <w:p>
      <w:r>
        <w:t>이 문서는 OpenStack 환경에서 특정 메모리와 CPU를 가진 VM을 배포하고, 사용자 지정 노드 이름을 설정하며, 특정 IP 주소를 할당한 후 nDPI를 설치하고 특정 트래픽을 차단하는 방법을 설명합니다.</w:t>
      </w:r>
    </w:p>
    <w:p>
      <w:pPr>
        <w:pStyle w:val="Heading2"/>
      </w:pPr>
      <w:r>
        <w:t xml:space="preserve"> 날짜</w:t>
      </w:r>
    </w:p>
    <w:p>
      <w:r>
        <w:t>2024-06-05</w:t>
      </w:r>
    </w:p>
    <w:p>
      <w:pPr>
        <w:pStyle w:val="Heading2"/>
      </w:pPr>
      <w:r>
        <w:t xml:space="preserve"> 참조</w:t>
      </w:r>
    </w:p>
    <w:p>
      <w:r>
        <w:t>- OpenStack 공식 문서: https://docs.openstack.org/</w:t>
      </w:r>
    </w:p>
    <w:p>
      <w:r>
        <w:t>- nDPI GitHub 저장소: https://github.com/ntop/nDPI</w:t>
      </w:r>
    </w:p>
    <w:p>
      <w:pPr>
        <w:pStyle w:val="Heading2"/>
      </w:pPr>
      <w:r>
        <w:t xml:space="preserve"> 사전 준비 사항</w:t>
      </w:r>
    </w:p>
    <w:p>
      <w:r>
        <w:t>1. OpenStack 환경에 대한 접근 권한이 있어야 합니다.</w:t>
      </w:r>
    </w:p>
    <w:p>
      <w:r>
        <w:t>2. OpenStack CLI 또는 Horizon 대시보드에 대한 기본적인 이해가 필요합니다.</w:t>
      </w:r>
    </w:p>
    <w:p>
      <w:r>
        <w:t>3. nDPI 설치를 위한 Ubuntu 22.04 VM을 사용할 것입니다.</w:t>
      </w:r>
    </w:p>
    <w:p>
      <w:pPr>
        <w:pStyle w:val="Heading2"/>
      </w:pPr>
      <w:r>
        <w:t xml:space="preserve"> 절차</w:t>
      </w:r>
    </w:p>
    <w:p>
      <w:pPr>
        <w:pStyle w:val="Heading3"/>
      </w:pPr>
      <w:r>
        <w:t xml:space="preserve"> 1. OpenStack VM 배포</w:t>
      </w:r>
    </w:p>
    <w:p>
      <w:r>
        <w:t>1. **OpenStack CLI 또는 Horizon 대시보드에 로그인합니다.**</w:t>
      </w:r>
    </w:p>
    <w:p>
      <w:r>
        <w:t xml:space="preserve">   - CLI 사용 시, `openstack` 명령어를 사용할 수 있도록 환경을 설정합니다.</w:t>
      </w:r>
    </w:p>
    <w:p>
      <w:r>
        <w:t>2. **VM 배포를 위한 이미지 및 플랜 선택**</w:t>
      </w:r>
    </w:p>
    <w:p>
      <w:r>
        <w:t xml:space="preserve">   - Ubuntu 22.04 이미지를 선택합니다.</w:t>
      </w:r>
    </w:p>
    <w:p>
      <w:r>
        <w:t xml:space="preserve">   - 필요한 경우, 이미지가 프로젝트에 등록되어 있는지 확인합니다.</w:t>
      </w:r>
    </w:p>
    <w:p>
      <w:r>
        <w:t>3. **VM 생성 명령어 실행**</w:t>
      </w:r>
    </w:p>
    <w:p>
      <w:r>
        <w:t xml:space="preserve">   - 아래 명령어를 사용하여 VM을 생성합니다. 사용자 지정 노드 이름, 메모리, CPU, IP 주소를 설정합니다.</w:t>
      </w:r>
    </w:p>
    <w:p>
      <w:r>
        <w:t xml:space="preserve">   ```bash</w:t>
      </w:r>
    </w:p>
    <w:p>
      <w:r>
        <w:t xml:space="preserve">   openstack server create --flavor &lt;flavor-name&gt; --image &lt;image-name&gt; --key-name &lt;key-name&gt; --nic net-id=&lt;network-id&gt; --security-group &lt;security-group&gt; --user-data &lt;user-data-file&gt; &lt;node-name&gt;</w:t>
      </w:r>
    </w:p>
    <w:p>
      <w:r>
        <w:t xml:space="preserve">   ```</w:t>
      </w:r>
    </w:p>
    <w:p>
      <w:r>
        <w:t xml:space="preserve">   - `&lt;flavor-name&gt;`: 메모리와 CPU가 설정된 플랜 이름</w:t>
      </w:r>
    </w:p>
    <w:p>
      <w:r>
        <w:t xml:space="preserve">   - `&lt;image-name&gt;`: Ubuntu 22.04 이미지 이름</w:t>
      </w:r>
    </w:p>
    <w:p>
      <w:r>
        <w:t xml:space="preserve">   - `&lt;key-name&gt;`: SSH 키 이름</w:t>
      </w:r>
    </w:p>
    <w:p>
      <w:r>
        <w:t xml:space="preserve">   - `&lt;network-id&gt;`: VM이 연결될 네트워크 ID</w:t>
      </w:r>
    </w:p>
    <w:p>
      <w:r>
        <w:t xml:space="preserve">   - `&lt;security-group&gt;`: VM에 적용할 보안 그룹</w:t>
      </w:r>
    </w:p>
    <w:p>
      <w:r>
        <w:t xml:space="preserve">   - `&lt;user-data-file&gt;`: 초기화 스크립트가 포함된 파일 (선택 사항)</w:t>
      </w:r>
    </w:p>
    <w:p>
      <w:r>
        <w:t xml:space="preserve">   - `&lt;node-name&gt;`: 사용자 지정 노드 이름</w:t>
      </w:r>
    </w:p>
    <w:p>
      <w:r>
        <w:t>4. **IP 주소 할당**</w:t>
      </w:r>
    </w:p>
    <w:p>
      <w:r>
        <w:t xml:space="preserve">   - VM 생성 후, 특정 IP 주소를 할당합니다.</w:t>
      </w:r>
    </w:p>
    <w:p>
      <w:r>
        <w:t xml:space="preserve">   ```bash</w:t>
      </w:r>
    </w:p>
    <w:p>
      <w:r>
        <w:t xml:space="preserve">   openstack server set --fixed-ip &lt;ip-address&gt; &lt;node-name&gt;</w:t>
      </w:r>
    </w:p>
    <w:p>
      <w:r>
        <w:t xml:space="preserve">   ```</w:t>
      </w:r>
    </w:p>
    <w:p>
      <w:r>
        <w:t xml:space="preserve">   - `&lt;ip-address&gt;`: 할당할 특정 IP 주소</w:t>
      </w:r>
    </w:p>
    <w:p>
      <w:pPr>
        <w:pStyle w:val="Heading3"/>
      </w:pPr>
      <w:r>
        <w:t xml:space="preserve"> 2. nDPI 설치</w:t>
      </w:r>
    </w:p>
    <w:p>
      <w:r>
        <w:t>1. **VM에 SSH로 접속**</w:t>
      </w:r>
    </w:p>
    <w:p>
      <w:r>
        <w:t xml:space="preserve">   ```bash</w:t>
      </w:r>
    </w:p>
    <w:p>
      <w:r>
        <w:t xml:space="preserve">   ssh &lt;username&gt;@&lt;ip-address&gt;</w:t>
      </w:r>
    </w:p>
    <w:p>
      <w:r>
        <w:t xml:space="preserve">   ```</w:t>
      </w:r>
    </w:p>
    <w:p>
      <w:r>
        <w:t>2. **필수 패키지 설치**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-y git build-essential cmake libpcap-dev</w:t>
      </w:r>
    </w:p>
    <w:p>
      <w:r>
        <w:t xml:space="preserve">   ```</w:t>
      </w:r>
    </w:p>
    <w:p>
      <w:r>
        <w:t>3. **nDPI 소스 코드 다운로드**</w:t>
      </w:r>
    </w:p>
    <w:p>
      <w:r>
        <w:t xml:space="preserve">   ```bash</w:t>
      </w:r>
    </w:p>
    <w:p>
      <w:r>
        <w:t xml:space="preserve">   git clone https://github.com/ntop/nDPI.git</w:t>
      </w:r>
    </w:p>
    <w:p>
      <w:r>
        <w:t xml:space="preserve">   cd nDPI</w:t>
      </w:r>
    </w:p>
    <w:p>
      <w:r>
        <w:t xml:space="preserve">   ```</w:t>
      </w:r>
    </w:p>
    <w:p>
      <w:r>
        <w:t>4. **nDPI 빌드 및 설치**</w:t>
      </w:r>
    </w:p>
    <w:p>
      <w:r>
        <w:t xml:space="preserve">   ```bash</w:t>
      </w:r>
    </w:p>
    <w:p>
      <w:r>
        <w:t xml:space="preserve">   mkdir build</w:t>
      </w:r>
    </w:p>
    <w:p>
      <w:r>
        <w:t xml:space="preserve">   cd build</w:t>
      </w:r>
    </w:p>
    <w:p>
      <w:r>
        <w:t xml:space="preserve">   cmake ..</w:t>
      </w:r>
    </w:p>
    <w:p>
      <w:r>
        <w:t xml:space="preserve">   make</w:t>
      </w:r>
    </w:p>
    <w:p>
      <w:r>
        <w:t xml:space="preserve">   sudo make install</w:t>
      </w:r>
    </w:p>
    <w:p>
      <w:r>
        <w:t xml:space="preserve">   ```</w:t>
      </w:r>
    </w:p>
    <w:p>
      <w:pPr>
        <w:pStyle w:val="Heading3"/>
      </w:pPr>
      <w:r>
        <w:t xml:space="preserve"> 3. nDPI 구성</w:t>
      </w:r>
    </w:p>
    <w:p>
      <w:r>
        <w:t>1. **nDPI를 사용하여 특정 트래픽 차단**</w:t>
      </w:r>
    </w:p>
    <w:p>
      <w:r>
        <w:t xml:space="preserve">   - nDPI를 사용하여 특정 트래픽을 차단하기 위해, nDPI의 패킷 캡처 및 분석 기능을 활용합니다.</w:t>
      </w:r>
    </w:p>
    <w:p>
      <w:r>
        <w:t xml:space="preserve">   - nDPI를 실행하여 특정 프로토콜이나 IP 주소를 차단하는 스크립트를 작성합니다.</w:t>
      </w:r>
    </w:p>
    <w:p>
      <w:r>
        <w:t>2. **예시 스크립트**</w:t>
      </w:r>
    </w:p>
    <w:p>
      <w:r>
        <w:t xml:space="preserve">   ```bash</w:t>
      </w:r>
    </w:p>
    <w:p>
      <w:r>
        <w:t xml:space="preserve">   sudo ./ndpiReader -i &lt;interface&gt; -p &lt;port&gt; --block &lt;specific-traffic&gt;</w:t>
      </w:r>
    </w:p>
    <w:p>
      <w:r>
        <w:t xml:space="preserve">   ```</w:t>
      </w:r>
    </w:p>
    <w:p>
      <w:r>
        <w:t xml:space="preserve">   - `&lt;interface&gt;`: 패킷을 캡처할 네트워크 인터페이스</w:t>
      </w:r>
    </w:p>
    <w:p>
      <w:r>
        <w:t xml:space="preserve">   - `&lt;port&gt;`: 차단할 포트 번호</w:t>
      </w:r>
    </w:p>
    <w:p>
      <w:r>
        <w:t xml:space="preserve">   - `&lt;specific-traffic&gt;`: 차단할 특정 트래픽 (예: 특정 IP 주소)</w:t>
      </w:r>
    </w:p>
    <w:p>
      <w:pPr>
        <w:pStyle w:val="Heading3"/>
      </w:pPr>
      <w:r>
        <w:t xml:space="preserve"> 4. 확인 및 테스트</w:t>
      </w:r>
    </w:p>
    <w:p>
      <w:r>
        <w:t>1. **nDPI 상태 확인**</w:t>
      </w:r>
    </w:p>
    <w:p>
      <w:r>
        <w:t xml:space="preserve">   - nDPI가 정상적으로 실행되고 있는지 확인합니다.</w:t>
      </w:r>
    </w:p>
    <w:p>
      <w:r>
        <w:t xml:space="preserve">   ```bash</w:t>
      </w:r>
    </w:p>
    <w:p>
      <w:r>
        <w:t xml:space="preserve">   ps aux | grep ndpi</w:t>
      </w:r>
    </w:p>
    <w:p>
      <w:r>
        <w:t xml:space="preserve">   ```</w:t>
      </w:r>
    </w:p>
    <w:p>
      <w:r>
        <w:t>2. **트래픽 차단 테스트**</w:t>
      </w:r>
    </w:p>
    <w:p>
      <w:r>
        <w:t xml:space="preserve">   - 차단된 트래픽이 정상적으로 차단되는지 확인합니다.</w:t>
      </w:r>
    </w:p>
    <w:p>
      <w:pPr>
        <w:pStyle w:val="Heading2"/>
      </w:pPr>
      <w:r>
        <w:t xml:space="preserve"> 결론</w:t>
      </w:r>
    </w:p>
    <w:p>
      <w:r>
        <w:t>이 문서에서는 OpenStack에서 VM을 배포하고, nDPI를 설치하여 특정 트래픽을 차단하는 방법을 설명했습니다. 모든 절차를 완료한 후, nDPI가 정상적으로 작동하는지 확인하고 필요한 경우 추가 구성을 진행합니다.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