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Method of Procedure (MOP) for Deploying an OpenStack VM</w:t>
      </w:r>
    </w:p>
    <w:p>
      <w:pPr>
        <w:pStyle w:val="Heading2"/>
      </w:pPr>
      <w:r>
        <w:t xml:space="preserve"> Objective</w:t>
      </w:r>
    </w:p>
    <w:p>
      <w:r>
        <w:t>This MOP outlines the steps to deploy a virtual machine (VM) on a specific OpenStack node, assign a static IP address, install a firewall, configure it to block all traffic except for specific ports, and set the CPU and RAM according to user specifications.</w:t>
      </w:r>
    </w:p>
    <w:p>
      <w:pPr>
        <w:pStyle w:val="Heading2"/>
      </w:pPr>
      <w:r>
        <w:t xml:space="preserve"> Prerequisites</w:t>
      </w:r>
    </w:p>
    <w:p>
      <w:r>
        <w:t>- Access to an OpenStack environment with appropriate permissions to create VMs.</w:t>
      </w:r>
    </w:p>
    <w:p>
      <w:r>
        <w:t>- OpenStack CLI or Horizon dashboard access.</w:t>
      </w:r>
    </w:p>
    <w:p>
      <w:r>
        <w:t>- Knowledge of the desired static IP address and the ports to be allowed through the firewall.</w:t>
      </w:r>
    </w:p>
    <w:p>
      <w:pPr>
        <w:pStyle w:val="Heading2"/>
      </w:pPr>
      <w:r>
        <w:t xml:space="preserve"> Procedure</w:t>
      </w:r>
    </w:p>
    <w:p>
      <w:pPr>
        <w:pStyle w:val="Heading3"/>
      </w:pPr>
      <w:r>
        <w:t xml:space="preserve"> Step 1: Log in to OpenStack</w:t>
      </w:r>
    </w:p>
    <w:p>
      <w:r>
        <w:t>1. Open a terminal or access the Horizon dashboard.</w:t>
      </w:r>
    </w:p>
    <w:p>
      <w:r>
        <w:t>2. If using the CLI, source your OpenStack credentials:</w:t>
      </w:r>
    </w:p>
    <w:p>
      <w:r>
        <w:t xml:space="preserve">   ```bash</w:t>
      </w:r>
    </w:p>
    <w:p>
      <w:r>
        <w:t xml:space="preserve">   source /path/to/your/openrc.sh</w:t>
      </w:r>
    </w:p>
    <w:p>
      <w:r>
        <w:t xml:space="preserve">   ```</w:t>
      </w:r>
    </w:p>
    <w:p>
      <w:pPr>
        <w:pStyle w:val="Heading3"/>
      </w:pPr>
      <w:r>
        <w:t xml:space="preserve"> Step 2: Create a Key Pair (if not already created)</w:t>
      </w:r>
    </w:p>
    <w:p>
      <w:r>
        <w:t>1. Create a key pair to access the VM:</w:t>
      </w:r>
    </w:p>
    <w:p>
      <w:r>
        <w:t xml:space="preserve">   ```bash</w:t>
      </w:r>
    </w:p>
    <w:p>
      <w:r>
        <w:t xml:space="preserve">   openstack keypair create --public-key /path/to/your/public_key.pub my_key</w:t>
      </w:r>
    </w:p>
    <w:p>
      <w:r>
        <w:t xml:space="preserve">   ```</w:t>
      </w:r>
    </w:p>
    <w:p>
      <w:pPr>
        <w:pStyle w:val="Heading3"/>
      </w:pPr>
      <w:r>
        <w:t xml:space="preserve"> Step 3: Create a Security Group</w:t>
      </w:r>
    </w:p>
    <w:p>
      <w:r>
        <w:t>1. Create a security group to manage firewall rules:</w:t>
      </w:r>
    </w:p>
    <w:p>
      <w:r>
        <w:t xml:space="preserve">   ```bash</w:t>
      </w:r>
    </w:p>
    <w:p>
      <w:r>
        <w:t xml:space="preserve">   openstack security group create my_security_group</w:t>
      </w:r>
    </w:p>
    <w:p>
      <w:r>
        <w:t xml:space="preserve">   ```</w:t>
      </w:r>
    </w:p>
    <w:p>
      <w:pPr>
        <w:pStyle w:val="Heading3"/>
      </w:pPr>
      <w:r>
        <w:t xml:space="preserve"> Step 4: Configure Firewall Rules</w:t>
      </w:r>
    </w:p>
    <w:p>
      <w:r>
        <w:t>1. Allow specific ports (e.g., SSH on port 22 and HTTP on port 80):</w:t>
      </w:r>
    </w:p>
    <w:p>
      <w:r>
        <w:t xml:space="preserve">   ```bash</w:t>
      </w:r>
    </w:p>
    <w:p>
      <w:r>
        <w:t xml:space="preserve">   openstack security group rule create --proto tcp --dst-port 22 my_security_group</w:t>
      </w:r>
    </w:p>
    <w:p>
      <w:r>
        <w:t xml:space="preserve">   openstack security group rule create --proto tcp --dst-port 80 my_security_group</w:t>
      </w:r>
    </w:p>
    <w:p>
      <w:r>
        <w:t xml:space="preserve">   ```</w:t>
      </w:r>
    </w:p>
    <w:p>
      <w:r>
        <w:t>2. Block all other traffic by default (this is the default behavior of security groups in OpenStack).</w:t>
      </w:r>
    </w:p>
    <w:p>
      <w:pPr>
        <w:pStyle w:val="Heading3"/>
      </w:pPr>
      <w:r>
        <w:t xml:space="preserve"> Step 5: Create a Network and Subnet (if not already created)</w:t>
      </w:r>
    </w:p>
    <w:p>
      <w:r>
        <w:t>1. Create a network:</w:t>
      </w:r>
    </w:p>
    <w:p>
      <w:r>
        <w:t xml:space="preserve">   ```bash</w:t>
      </w:r>
    </w:p>
    <w:p>
      <w:r>
        <w:t xml:space="preserve">   openstack network create my_network</w:t>
      </w:r>
    </w:p>
    <w:p>
      <w:r>
        <w:t xml:space="preserve">   ```</w:t>
      </w:r>
    </w:p>
    <w:p>
      <w:r>
        <w:t>2. Create a subnet with the desired CIDR:</w:t>
      </w:r>
    </w:p>
    <w:p>
      <w:r>
        <w:t xml:space="preserve">   ```bash</w:t>
      </w:r>
    </w:p>
    <w:p>
      <w:r>
        <w:t xml:space="preserve">   openstack subnet create --network my_network --subnet-range 192.168.1.0/24 my_subnet</w:t>
      </w:r>
    </w:p>
    <w:p>
      <w:r>
        <w:t xml:space="preserve">   ```</w:t>
      </w:r>
    </w:p>
    <w:p>
      <w:pPr>
        <w:pStyle w:val="Heading3"/>
      </w:pPr>
      <w:r>
        <w:t xml:space="preserve"> Step 6: Launch the VM</w:t>
      </w:r>
    </w:p>
    <w:p>
      <w:r>
        <w:t>1. Use the following command to launch the VM with specified CPU and RAM:</w:t>
      </w:r>
    </w:p>
    <w:p>
      <w:r>
        <w:t xml:space="preserve">   ```bash</w:t>
      </w:r>
    </w:p>
    <w:p>
      <w:r>
        <w:t xml:space="preserve">   openstack server create --flavor m1.small --image my_image --key-name my_key --security-group my_security_group --network my_network --nic net-id=my_network --user-data my_user_data.sh my_vm</w:t>
      </w:r>
    </w:p>
    <w:p>
      <w:r>
        <w:t xml:space="preserve">   ```</w:t>
      </w:r>
    </w:p>
    <w:p>
      <w:r>
        <w:t xml:space="preserve">   - Replace `m1.small` with the desired flavor that meets your CPU and RAM requirements.</w:t>
      </w:r>
    </w:p>
    <w:p>
      <w:r>
        <w:t xml:space="preserve">   - Replace `my_image` with the desired image name.</w:t>
      </w:r>
    </w:p>
    <w:p>
      <w:r>
        <w:t xml:space="preserve">   - Replace `my_user_data.sh` with a script if you want to run any initialization commands on boot.</w:t>
      </w:r>
    </w:p>
    <w:p>
      <w:pPr>
        <w:pStyle w:val="Heading3"/>
      </w:pPr>
      <w:r>
        <w:t xml:space="preserve"> Step 7: Assign a Static IP Address</w:t>
      </w:r>
    </w:p>
    <w:p>
      <w:r>
        <w:t>1. Allocate a floating IP (if needed) or assign a fixed IP from the subnet:</w:t>
      </w:r>
    </w:p>
    <w:p>
      <w:r>
        <w:t xml:space="preserve">   ```bash</w:t>
      </w:r>
    </w:p>
    <w:p>
      <w:r>
        <w:t xml:space="preserve">   openstack server add floating ip my_vm &lt;floating_ip_address&gt;</w:t>
      </w:r>
    </w:p>
    <w:p>
      <w:r>
        <w:t xml:space="preserve">   ```</w:t>
      </w:r>
    </w:p>
    <w:p>
      <w:r>
        <w:t xml:space="preserve">   or</w:t>
      </w:r>
    </w:p>
    <w:p>
      <w:r>
        <w:t xml:space="preserve">   ```bash</w:t>
      </w:r>
    </w:p>
    <w:p>
      <w:r>
        <w:t xml:space="preserve">   openstack server set --fixed-ip &lt;fixed_ip_address&gt; my_vm</w:t>
      </w:r>
    </w:p>
    <w:p>
      <w:r>
        <w:t xml:space="preserve">   ```</w:t>
      </w:r>
    </w:p>
    <w:p>
      <w:pPr>
        <w:pStyle w:val="Heading3"/>
      </w:pPr>
      <w:r>
        <w:t xml:space="preserve"> Step 8: Access the VM</w:t>
      </w:r>
    </w:p>
    <w:p>
      <w:r>
        <w:t>1. SSH into the VM using the assigned IP address:</w:t>
      </w:r>
    </w:p>
    <w:p>
      <w:r>
        <w:t xml:space="preserve">   ```bash</w:t>
      </w:r>
    </w:p>
    <w:p>
      <w:r>
        <w:t xml:space="preserve">   ssh -i /path/to/your/private_key user@&lt;static_ip_address&gt;</w:t>
      </w:r>
    </w:p>
    <w:p>
      <w:r>
        <w:t xml:space="preserve">   ```</w:t>
      </w:r>
    </w:p>
    <w:p>
      <w:pPr>
        <w:pStyle w:val="Heading3"/>
      </w:pPr>
      <w:r>
        <w:t xml:space="preserve"> Step 9: Install and Configure Firewall on the VM</w:t>
      </w:r>
    </w:p>
    <w:p>
      <w:r>
        <w:t>1. Update the package list:</w:t>
      </w:r>
    </w:p>
    <w:p>
      <w:r>
        <w:t xml:space="preserve">   ```bash</w:t>
      </w:r>
    </w:p>
    <w:p>
      <w:r>
        <w:t xml:space="preserve">   sudo apt update</w:t>
      </w:r>
    </w:p>
    <w:p>
      <w:r>
        <w:t xml:space="preserve">   ```</w:t>
      </w:r>
    </w:p>
    <w:p>
      <w:r>
        <w:t>2. Install UFW (Uncomplicated Firewall):</w:t>
      </w:r>
    </w:p>
    <w:p>
      <w:r>
        <w:t xml:space="preserve">   ```bash</w:t>
      </w:r>
    </w:p>
    <w:p>
      <w:r>
        <w:t xml:space="preserve">   sudo apt install ufw</w:t>
      </w:r>
    </w:p>
    <w:p>
      <w:r>
        <w:t xml:space="preserve">   ```</w:t>
      </w:r>
    </w:p>
    <w:p>
      <w:r>
        <w:t>3. Set default policies to deny all incoming traffic:</w:t>
      </w:r>
    </w:p>
    <w:p>
      <w:r>
        <w:t xml:space="preserve">   ```bash</w:t>
      </w:r>
    </w:p>
    <w:p>
      <w:r>
        <w:t xml:space="preserve">   sudo ufw default deny incoming</w:t>
      </w:r>
    </w:p>
    <w:p>
      <w:r>
        <w:t xml:space="preserve">   sudo ufw default allow outgoing</w:t>
      </w:r>
    </w:p>
    <w:p>
      <w:r>
        <w:t xml:space="preserve">   ```</w:t>
      </w:r>
    </w:p>
    <w:p>
      <w:r>
        <w:t>4. Allow specific ports (e.g., SSH and HTTP):</w:t>
      </w:r>
    </w:p>
    <w:p>
      <w:r>
        <w:t xml:space="preserve">   ```bash</w:t>
      </w:r>
    </w:p>
    <w:p>
      <w:r>
        <w:t xml:space="preserve">   sudo ufw allow 22/tcp</w:t>
      </w:r>
    </w:p>
    <w:p>
      <w:r>
        <w:t xml:space="preserve">   sudo ufw allow 80/tcp</w:t>
      </w:r>
    </w:p>
    <w:p>
      <w:r>
        <w:t xml:space="preserve">   ```</w:t>
      </w:r>
    </w:p>
    <w:p>
      <w:r>
        <w:t>5. Enable the firewall:</w:t>
      </w:r>
    </w:p>
    <w:p>
      <w:r>
        <w:t xml:space="preserve">   ```bash</w:t>
      </w:r>
    </w:p>
    <w:p>
      <w:r>
        <w:t xml:space="preserve">   sudo ufw enable</w:t>
      </w:r>
    </w:p>
    <w:p>
      <w:r>
        <w:t xml:space="preserve">   ```</w:t>
      </w:r>
    </w:p>
    <w:p>
      <w:pPr>
        <w:pStyle w:val="Heading3"/>
      </w:pPr>
      <w:r>
        <w:t xml:space="preserve"> Step 10: Verify Firewall Status</w:t>
      </w:r>
    </w:p>
    <w:p>
      <w:r>
        <w:t>1. Check the status of UFW to ensure the rules are applied:</w:t>
      </w:r>
    </w:p>
    <w:p>
      <w:r>
        <w:t xml:space="preserve">   ```bash</w:t>
      </w:r>
    </w:p>
    <w:p>
      <w:r>
        <w:t xml:space="preserve">   sudo ufw status</w:t>
      </w:r>
    </w:p>
    <w:p>
      <w:r>
        <w:t xml:space="preserve">   ```</w:t>
      </w:r>
    </w:p>
    <w:p>
      <w:pPr>
        <w:pStyle w:val="Heading2"/>
      </w:pPr>
      <w:r>
        <w:t xml:space="preserve"> Conclusion</w:t>
      </w:r>
    </w:p>
    <w:p>
      <w:r>
        <w:t>You have successfully deployed an OpenStack VM with a static IP address, configured a firewall to block all traffic except for specified ports, and set the CPU and RAM according to your requirements. Ensure to monitor the VM and adjust firewall rules as necessary based on your application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