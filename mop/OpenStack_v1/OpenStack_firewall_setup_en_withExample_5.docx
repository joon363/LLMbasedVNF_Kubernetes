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 VM on OpenStack with Specific Configuration</w:t>
      </w:r>
    </w:p>
    <w:p>
      <w:pPr>
        <w:pStyle w:val="Heading2"/>
      </w:pPr>
      <w:r>
        <w:t xml:space="preserve"> Title: Deploying a VM on OpenStack with Specific Resources and Firewall Configuration</w:t>
      </w:r>
    </w:p>
    <w:p>
      <w:pPr>
        <w:pStyle w:val="Heading3"/>
      </w:pPr>
      <w:r>
        <w:t xml:space="preserve"> Date: 2024-06-05</w:t>
      </w:r>
    </w:p>
    <w:p>
      <w:pPr>
        <w:pStyle w:val="Heading3"/>
      </w:pPr>
      <w:r>
        <w:t xml:space="preserve"> Reference:</w:t>
      </w:r>
    </w:p>
    <w:p>
      <w:r>
        <w:t>- OpenStack Documentation: https://docs.openstack.org/</w:t>
      </w:r>
    </w:p>
    <w:p>
      <w:r>
        <w:t>- OpenStack CLI Reference: https://docs.openstack.org/python-openstackclient/latest/</w:t>
      </w:r>
    </w:p>
    <w:p>
      <w:pPr>
        <w:pStyle w:val="Heading3"/>
      </w:pPr>
      <w:r>
        <w:t xml:space="preserve"> Prerequisites:</w:t>
      </w:r>
    </w:p>
    <w:p>
      <w:r>
        <w:t>1. Access to an OpenStack environment with appropriate permissions to create VMs.</w:t>
      </w:r>
    </w:p>
    <w:p>
      <w:r>
        <w:t>2. OpenStack CLI installed and configured on your local machine or access to the OpenStack dashboard.</w:t>
      </w:r>
    </w:p>
    <w:p>
      <w:r>
        <w:t>3. Knowledge of the specific subnet and IP address to be assigned to the VM.</w:t>
      </w:r>
    </w:p>
    <w:p>
      <w:pPr>
        <w:pStyle w:val="Heading3"/>
      </w:pPr>
      <w:r>
        <w:t xml:space="preserve"> Objective:</w:t>
      </w:r>
    </w:p>
    <w:p>
      <w:r>
        <w:t>To deploy a VM on OpenStack with specific memory, CPU, and IP address, and configure a firewall to block all traffic except for a designated subnet.</w:t>
      </w:r>
    </w:p>
    <w:p>
      <w:pPr>
        <w:pStyle w:val="Heading3"/>
      </w:pPr>
      <w:r>
        <w:t xml:space="preserve"> Procedure:</w:t>
      </w:r>
    </w:p>
    <w:p>
      <w:pPr>
        <w:pStyle w:val="Heading4"/>
      </w:pPr>
      <w:r>
        <w:t xml:space="preserve"> Step 1: Log in to OpenStack</w:t>
      </w:r>
    </w:p>
    <w:p>
      <w:r>
        <w:t>1. Open your terminal or command prompt.</w:t>
      </w:r>
    </w:p>
    <w:p>
      <w:r>
        <w:t>2. Source your OpenStack credentials:</w:t>
      </w:r>
    </w:p>
    <w:p>
      <w:r>
        <w:t xml:space="preserve">   ```bash</w:t>
      </w:r>
    </w:p>
    <w:p>
      <w:r>
        <w:t xml:space="preserve">   source /path/to/your/openrc.sh</w:t>
      </w:r>
    </w:p>
    <w:p>
      <w:r>
        <w:t xml:space="preserve">   ```</w:t>
      </w:r>
    </w:p>
    <w:p>
      <w:pPr>
        <w:pStyle w:val="Heading4"/>
      </w:pPr>
      <w:r>
        <w:t xml:space="preserve"> Step 2: Define Variables</w:t>
      </w:r>
    </w:p>
    <w:p>
      <w:r>
        <w:t>1. Define the following variables in your terminal:</w:t>
      </w:r>
    </w:p>
    <w:p>
      <w:r>
        <w:t xml:space="preserve">   ```bash</w:t>
      </w:r>
    </w:p>
    <w:p>
      <w:r>
        <w:t xml:space="preserve">   NODE_NAME="your_node_name"  # Specify the desired node name</w:t>
      </w:r>
    </w:p>
    <w:p>
      <w:r>
        <w:t xml:space="preserve">   FLAVOR="m1.small"            # Specify the flavor (e.g., m1.small for 2GB RAM, 1 vCPU)</w:t>
      </w:r>
    </w:p>
    <w:p>
      <w:r>
        <w:t xml:space="preserve">   IMAGE="ubuntu-22.04"         # Specify the image name</w:t>
      </w:r>
    </w:p>
    <w:p>
      <w:r>
        <w:t xml:space="preserve">   NETWORK="your_network_name"   # Specify the network name</w:t>
      </w:r>
    </w:p>
    <w:p>
      <w:r>
        <w:t xml:space="preserve">   IP_ADDRESS="192.168.122.10"   # Specify the desired static IP address</w:t>
      </w:r>
    </w:p>
    <w:p>
      <w:r>
        <w:t xml:space="preserve">   SECURITY_GROUP="default"      # Specify the security group</w:t>
      </w:r>
    </w:p>
    <w:p>
      <w:r>
        <w:t xml:space="preserve">   ```</w:t>
      </w:r>
    </w:p>
    <w:p>
      <w:pPr>
        <w:pStyle w:val="Heading4"/>
      </w:pPr>
      <w:r>
        <w:t xml:space="preserve"> Step 3: Create the VM</w:t>
      </w:r>
    </w:p>
    <w:p>
      <w:r>
        <w:t>1. Create the VM using the OpenStack CLI:</w:t>
      </w:r>
    </w:p>
    <w:p>
      <w:r>
        <w:t xml:space="preserve">   ```bash</w:t>
      </w:r>
    </w:p>
    <w:p>
      <w:r>
        <w:t xml:space="preserve">   openstack server create --flavor $FLAVOR --image $IMAGE --nic net-id=$NETWORK,port-id=$(openstack port create --network $NETWORK --fixed-ip address=$IP_ADDRESS --format value -c id) --security-group $SECURITY_GROUP --key-name your_key_name $NODE_NAME</w:t>
      </w:r>
    </w:p>
    <w:p>
      <w:r>
        <w:t xml:space="preserve">   ```</w:t>
      </w:r>
    </w:p>
    <w:p>
      <w:pPr>
        <w:pStyle w:val="Heading4"/>
      </w:pPr>
      <w:r>
        <w:t xml:space="preserve"> Step 4: Configure the Firewall</w:t>
      </w:r>
    </w:p>
    <w:p>
      <w:r>
        <w:t>1. SSH into the newly created VM:</w:t>
      </w:r>
    </w:p>
    <w:p>
      <w:r>
        <w:t xml:space="preserve">   ```bash</w:t>
      </w:r>
    </w:p>
    <w:p>
      <w:r>
        <w:t xml:space="preserve">   ssh your_username@$IP_ADDRESS</w:t>
      </w:r>
    </w:p>
    <w:p>
      <w:r>
        <w:t xml:space="preserve">   ```</w:t>
      </w:r>
    </w:p>
    <w:p>
      <w:r>
        <w:t>2. Install `ufw` (Uncomplicated Firewall) if not already installed: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ufw</w:t>
      </w:r>
    </w:p>
    <w:p>
      <w:r>
        <w:t xml:space="preserve">   ```</w:t>
      </w:r>
    </w:p>
    <w:p>
      <w:r>
        <w:t>3. Configure the firewall to allow traffic only from a specific subnet (e.g., `192.168.122.0/24`):</w:t>
      </w:r>
    </w:p>
    <w:p>
      <w:r>
        <w:t xml:space="preserve">   ```bash</w:t>
      </w:r>
    </w:p>
    <w:p>
      <w:r>
        <w:t xml:space="preserve">   sudo ufw default deny incoming</w:t>
      </w:r>
    </w:p>
    <w:p>
      <w:r>
        <w:t xml:space="preserve">   sudo ufw default allow outgoing</w:t>
      </w:r>
    </w:p>
    <w:p>
      <w:r>
        <w:t xml:space="preserve">   sudo ufw allow from 192.168.122.0/24</w:t>
      </w:r>
    </w:p>
    <w:p>
      <w:r>
        <w:t xml:space="preserve">   ```</w:t>
      </w:r>
    </w:p>
    <w:p>
      <w:r>
        <w:t>4. Enable the firewall:</w:t>
      </w:r>
    </w:p>
    <w:p>
      <w:r>
        <w:t xml:space="preserve">   ```bash</w:t>
      </w:r>
    </w:p>
    <w:p>
      <w:r>
        <w:t xml:space="preserve">   sudo ufw enable</w:t>
      </w:r>
    </w:p>
    <w:p>
      <w:r>
        <w:t xml:space="preserve">   ```</w:t>
      </w:r>
    </w:p>
    <w:p>
      <w:r>
        <w:t>5. Check the status of the firewall to ensure the rules are applied:</w:t>
      </w:r>
    </w:p>
    <w:p>
      <w:r>
        <w:t xml:space="preserve">   ```bash</w:t>
      </w:r>
    </w:p>
    <w:p>
      <w:r>
        <w:t xml:space="preserve">   sudo ufw status verbose</w:t>
      </w:r>
    </w:p>
    <w:p>
      <w:r>
        <w:t xml:space="preserve">   ```</w:t>
      </w:r>
    </w:p>
    <w:p>
      <w:pPr>
        <w:pStyle w:val="Heading4"/>
      </w:pPr>
      <w:r>
        <w:t xml:space="preserve"> Step 5: Verify the Configuration</w:t>
      </w:r>
    </w:p>
    <w:p>
      <w:r>
        <w:t>1. Ensure the VM is running:</w:t>
      </w:r>
    </w:p>
    <w:p>
      <w:r>
        <w:t xml:space="preserve">   ```bash</w:t>
      </w:r>
    </w:p>
    <w:p>
      <w:r>
        <w:t xml:space="preserve">   openstack server list</w:t>
      </w:r>
    </w:p>
    <w:p>
      <w:r>
        <w:t xml:space="preserve">   ```</w:t>
      </w:r>
    </w:p>
    <w:p>
      <w:r>
        <w:t>2. Verify that the firewall rules are correctly set up by checking the status again:</w:t>
      </w:r>
    </w:p>
    <w:p>
      <w:r>
        <w:t xml:space="preserve">   ```bash</w:t>
      </w:r>
    </w:p>
    <w:p>
      <w:r>
        <w:t xml:space="preserve">   sudo ufw status verbose</w:t>
      </w:r>
    </w:p>
    <w:p>
      <w:r>
        <w:t xml:space="preserve">   ```</w:t>
      </w:r>
    </w:p>
    <w:p>
      <w:r>
        <w:t>3. Test connectivity from another VM or host within the allowed subnet to ensure that traffic is flowing correctly.</w:t>
      </w:r>
    </w:p>
    <w:p>
      <w:pPr>
        <w:pStyle w:val="Heading3"/>
      </w:pPr>
      <w:r>
        <w:t xml:space="preserve"> Conclusion:</w:t>
      </w:r>
    </w:p>
    <w:p>
      <w:r>
        <w:t>You have successfully deployed a VM on OpenStack with specific memory, CPU, and IP address, and configured a firewall to block all traffic except for a designated subnet. Ensure to document the VM details and firewall rules for future reference.</w:t>
      </w:r>
    </w:p>
    <w:p>
      <w:pPr>
        <w:pStyle w:val="Heading3"/>
      </w:pPr>
      <w:r>
        <w:t xml:space="preserve"> Notes:</w:t>
      </w:r>
    </w:p>
    <w:p>
      <w:r>
        <w:t>- Adjust the flavor and image according to your requirements.</w:t>
      </w:r>
    </w:p>
    <w:p>
      <w:r>
        <w:t>- Ensure that the specified IP address is available and does not conflict with other devices in the network.</w:t>
      </w:r>
    </w:p>
    <w:p>
      <w:r>
        <w:t>- Modify the security group rules as necessary to allow specific traffic (e.g., SSH, HTTP) if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