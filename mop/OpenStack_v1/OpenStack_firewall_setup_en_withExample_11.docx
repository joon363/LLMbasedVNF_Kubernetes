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with Specific Configuration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[Approver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memory, CPU configuration, and network settings. The VM will have a designated node name, a specific IP address, and a firewall configured to block all traffic except for specified ports.</w:t>
      </w:r>
    </w:p>
    <w:p>
      <w:pPr>
        <w:pStyle w:val="Heading2"/>
      </w:pPr>
      <w:r>
        <w:t xml:space="preserve"> Scope</w:t>
      </w:r>
    </w:p>
    <w:p>
      <w:r>
        <w:t>This procedure is applicable to OpenStack environments and assumes that the user has the necessary permissions to create and manage VMs.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credentials.</w:t>
      </w:r>
    </w:p>
    <w:p>
      <w:r>
        <w:t>2. OpenStack CLI or Horizon dashboard access.</w:t>
      </w:r>
    </w:p>
    <w:p>
      <w:r>
        <w:t>3. Knowledge of the specific node name, desired IP address, and ports to be allowed through the firewall.</w:t>
      </w:r>
    </w:p>
    <w:p>
      <w:pPr>
        <w:pStyle w:val="Heading2"/>
      </w:pPr>
      <w:r>
        <w:t xml:space="preserve"> References</w:t>
      </w:r>
    </w:p>
    <w:p>
      <w:r>
        <w:t>- OpenStack Documentation: [OpenStack User Guide](https://docs.openstack.org/user-guide/)</w:t>
      </w:r>
    </w:p>
    <w:p>
      <w:r>
        <w:t>- OpenStack CLI Reference: [OpenStack CLI Documentation](https://docs.openstack.org/python-openstackclient/latest/)</w:t>
      </w:r>
    </w:p>
    <w:p>
      <w:r>
        <w:t>---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Log in to OpenStack</w:t>
      </w:r>
    </w:p>
    <w:p>
      <w:r>
        <w:t>1. Open a terminal or command prompt.</w:t>
      </w:r>
    </w:p>
    <w:p>
      <w:r>
        <w:t>2. Source your OpenStack credentials: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pPr>
        <w:pStyle w:val="Heading3"/>
      </w:pPr>
      <w:r>
        <w:t xml:space="preserve"> Step 2: Create a VM Instance</w:t>
      </w:r>
    </w:p>
    <w:p>
      <w:r>
        <w:t>1. **Define Variables:**</w:t>
      </w:r>
    </w:p>
    <w:p>
      <w:r>
        <w:t xml:space="preserve">   - Set the desired node name, flavor, image, and network.</w:t>
      </w:r>
    </w:p>
    <w:p>
      <w:r>
        <w:t xml:space="preserve">   ```bash</w:t>
      </w:r>
    </w:p>
    <w:p>
      <w:r>
        <w:t xml:space="preserve">   NODE_NAME="your-node-name"</w:t>
      </w:r>
    </w:p>
    <w:p>
      <w:r>
        <w:t xml:space="preserve">   FLAVOR="m1.small"  # Adjust based on your requirements</w:t>
      </w:r>
    </w:p>
    <w:p>
      <w:r>
        <w:t xml:space="preserve">   IMAGE="ubuntu-22.04"  # Specify the image you want to use</w:t>
      </w:r>
    </w:p>
    <w:p>
      <w:r>
        <w:t xml:space="preserve">   NETWORK="your-network"  # Specify the network to attach the VM</w:t>
      </w:r>
    </w:p>
    <w:p>
      <w:r>
        <w:t xml:space="preserve">   IP_ADDRESS="192.168.122.10"  # Specify the desired IP address</w:t>
      </w:r>
    </w:p>
    <w:p>
      <w:r>
        <w:t xml:space="preserve">   ```</w:t>
      </w:r>
    </w:p>
    <w:p>
      <w:r>
        <w:t>2. **Create the VM:**</w:t>
      </w:r>
    </w:p>
    <w:p>
      <w:r>
        <w:t xml:space="preserve">   Use the OpenStack CLI to create the VM with the specified parameters.</w:t>
      </w:r>
    </w:p>
    <w:p>
      <w:r>
        <w:t xml:space="preserve">   ```bash</w:t>
      </w:r>
    </w:p>
    <w:p>
      <w:r>
        <w:t xml:space="preserve">   openstack server create --flavor $FLAVOR --image $IMAGE --nic net-id=$NETWORK --key-name your-key --security-group default --property "name=$NODE_NAME" --wait --network $NETWORK --block-device-mapping vda="volume-id" --user-data user-data.yaml $NODE_NAME</w:t>
      </w:r>
    </w:p>
    <w:p>
      <w:r>
        <w:t xml:space="preserve">   ```</w:t>
      </w:r>
    </w:p>
    <w:p>
      <w:r>
        <w:t>3. **Assign a Floating IP (if necessary):**</w:t>
      </w:r>
    </w:p>
    <w:p>
      <w:r>
        <w:t xml:space="preserve">   If you need external access, allocate and associate a floating IP.</w:t>
      </w:r>
    </w:p>
    <w:p>
      <w:r>
        <w:t xml:space="preserve">   ```bash</w:t>
      </w:r>
    </w:p>
    <w:p>
      <w:r>
        <w:t xml:space="preserve">   FLOATING_IP=$(openstack floating ip create public -f value -c floating_ip_address)</w:t>
      </w:r>
    </w:p>
    <w:p>
      <w:r>
        <w:t xml:space="preserve">   openstack server add floating ip $NODE_NAME $FLOATING_IP</w:t>
      </w:r>
    </w:p>
    <w:p>
      <w:r>
        <w:t xml:space="preserve">   ```</w:t>
      </w:r>
    </w:p>
    <w:p>
      <w:pPr>
        <w:pStyle w:val="Heading3"/>
      </w:pPr>
      <w:r>
        <w:t xml:space="preserve"> Step 3: Configure the VM</w:t>
      </w:r>
    </w:p>
    <w:p>
      <w:r>
        <w:t>1. **Access the VM:**</w:t>
      </w:r>
    </w:p>
    <w:p>
      <w:r>
        <w:t xml:space="preserve">   SSH into the VM using the floating IP or the assigned IP address.</w:t>
      </w:r>
    </w:p>
    <w:p>
      <w:r>
        <w:t xml:space="preserve">   ```bash</w:t>
      </w:r>
    </w:p>
    <w:p>
      <w:r>
        <w:t xml:space="preserve">   ssh ubuntu@$IP_ADDRESS</w:t>
      </w:r>
    </w:p>
    <w:p>
      <w:r>
        <w:t xml:space="preserve">   ```</w:t>
      </w:r>
    </w:p>
    <w:p>
      <w:r>
        <w:t>2. **Update the System:**</w:t>
      </w:r>
    </w:p>
    <w:p>
      <w:r>
        <w:t xml:space="preserve">   Update the package list and upgrade installed packages.</w:t>
      </w:r>
    </w:p>
    <w:p>
      <w:r>
        <w:t xml:space="preserve">   ```bash</w:t>
      </w:r>
    </w:p>
    <w:p>
      <w:r>
        <w:t xml:space="preserve">   sudo apt update &amp;&amp; sudo apt upgrade -y</w:t>
      </w:r>
    </w:p>
    <w:p>
      <w:r>
        <w:t xml:space="preserve">   ```</w:t>
      </w:r>
    </w:p>
    <w:p>
      <w:pPr>
        <w:pStyle w:val="Heading3"/>
      </w:pPr>
      <w:r>
        <w:t xml:space="preserve"> Step 4: Configure the Firewall</w:t>
      </w:r>
    </w:p>
    <w:p>
      <w:r>
        <w:t>1. **Install UFW (Uncomplicated Firewall):**</w:t>
      </w:r>
    </w:p>
    <w:p>
      <w:r>
        <w:t xml:space="preserve">   If UFW is not installed, install it.</w:t>
      </w:r>
    </w:p>
    <w:p>
      <w:r>
        <w:t xml:space="preserve">   ```bash</w:t>
      </w:r>
    </w:p>
    <w:p>
      <w:r>
        <w:t xml:space="preserve">   sudo apt install ufw -y</w:t>
      </w:r>
    </w:p>
    <w:p>
      <w:r>
        <w:t xml:space="preserve">   ```</w:t>
      </w:r>
    </w:p>
    <w:p>
      <w:r>
        <w:t>2. **Set Default Policies:**</w:t>
      </w:r>
    </w:p>
    <w:p>
      <w:r>
        <w:t xml:space="preserve">   Block all incoming traffic by default.</w:t>
      </w:r>
    </w:p>
    <w:p>
      <w:r>
        <w:t xml:space="preserve">   ```bash</w:t>
      </w:r>
    </w:p>
    <w:p>
      <w:r>
        <w:t xml:space="preserve">   sudo ufw default deny incoming</w:t>
      </w:r>
    </w:p>
    <w:p>
      <w:r>
        <w:t xml:space="preserve">   sudo ufw default allow outgoing</w:t>
      </w:r>
    </w:p>
    <w:p>
      <w:r>
        <w:t xml:space="preserve">   ```</w:t>
      </w:r>
    </w:p>
    <w:p>
      <w:r>
        <w:t>3. **Allow Specific Ports:**</w:t>
      </w:r>
    </w:p>
    <w:p>
      <w:r>
        <w:t xml:space="preserve">   Allow traffic on specific ports (e.g., SSH, HTTP, HTTPS).</w:t>
      </w:r>
    </w:p>
    <w:p>
      <w:r>
        <w:t xml:space="preserve">   ```bash</w:t>
      </w:r>
    </w:p>
    <w:p>
      <w:r>
        <w:t xml:space="preserve">   sudo ufw allow 22/tcp  # SSH</w:t>
      </w:r>
    </w:p>
    <w:p>
      <w:r>
        <w:t xml:space="preserve">   sudo ufw allow 80/tcp  # HTTP</w:t>
      </w:r>
    </w:p>
    <w:p>
      <w:r>
        <w:t xml:space="preserve">   sudo ufw allow 443/tcp  # HTTPS</w:t>
      </w:r>
    </w:p>
    <w:p>
      <w:r>
        <w:t xml:space="preserve">   ```</w:t>
      </w:r>
    </w:p>
    <w:p>
      <w:r>
        <w:t>4. **Enable UFW:**</w:t>
      </w:r>
    </w:p>
    <w:p>
      <w:r>
        <w:t xml:space="preserve">   Enable the firewall.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r>
        <w:t>5. **Check UFW Status:**</w:t>
      </w:r>
    </w:p>
    <w:p>
      <w:r>
        <w:t xml:space="preserve">   Verify the firewall rules.</w:t>
      </w:r>
    </w:p>
    <w:p>
      <w:r>
        <w:t xml:space="preserve">   ```bash</w:t>
      </w:r>
    </w:p>
    <w:p>
      <w:r>
        <w:t xml:space="preserve">   sudo ufw status</w:t>
      </w:r>
    </w:p>
    <w:p>
      <w:r>
        <w:t xml:space="preserve">   ```</w:t>
      </w:r>
    </w:p>
    <w:p>
      <w:pPr>
        <w:pStyle w:val="Heading3"/>
      </w:pPr>
      <w:r>
        <w:t xml:space="preserve"> Step 5: Verify Configuration</w:t>
      </w:r>
    </w:p>
    <w:p>
      <w:r>
        <w:t>1. **Check VM Status:**</w:t>
      </w:r>
    </w:p>
    <w:p>
      <w:r>
        <w:t xml:space="preserve">   Ensure the VM is running.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r>
        <w:t>2. **Test Connectivity:**</w:t>
      </w:r>
    </w:p>
    <w:p>
      <w:r>
        <w:t xml:space="preserve">   From another machine, test connectivity to the VM on allowed ports.</w:t>
      </w:r>
    </w:p>
    <w:p>
      <w:r>
        <w:t xml:space="preserve">   ```bash</w:t>
      </w:r>
    </w:p>
    <w:p>
      <w:r>
        <w:t xml:space="preserve">   nc -zv $IP_ADDRESS 22  # Test SSH</w:t>
      </w:r>
    </w:p>
    <w:p>
      <w:r>
        <w:t xml:space="preserve">   nc -zv $IP_ADDRESS 80  # Test HTTP</w:t>
      </w:r>
    </w:p>
    <w:p>
      <w:r>
        <w:t xml:space="preserve">   nc -zv $IP_ADDRESS 443  # Test HTTPS</w:t>
      </w:r>
    </w:p>
    <w:p>
      <w:r>
        <w:t xml:space="preserve">   ```</w:t>
      </w:r>
    </w:p>
    <w:p>
      <w:pPr>
        <w:pStyle w:val="Heading3"/>
      </w:pPr>
      <w:r>
        <w:t xml:space="preserve"> Step 6: Document the Configuration</w:t>
      </w:r>
    </w:p>
    <w:p>
      <w:r>
        <w:t>1. **Record the VM Details:**</w:t>
      </w:r>
    </w:p>
    <w:p>
      <w:r>
        <w:t xml:space="preserve">   Document the VM name, IP address, and firewall rules for future reference.</w:t>
      </w:r>
    </w:p>
    <w:p>
      <w:r>
        <w:t>---</w:t>
      </w:r>
    </w:p>
    <w:p>
      <w:pPr>
        <w:pStyle w:val="Heading2"/>
      </w:pPr>
      <w:r>
        <w:t xml:space="preserve"> Conclusion</w:t>
      </w:r>
    </w:p>
    <w:p>
      <w:r>
        <w:t xml:space="preserve">This MOP provides a comprehensive guide to deploying a VM on OpenStack with specific configurations, including memory, CPU, IP address, and firewall settings. Ensure to follow each step carefully and verify the configurations to maintain a secure and functional environment. </w:t>
      </w:r>
    </w:p>
    <w:p>
      <w:pPr>
        <w:pStyle w:val="Heading2"/>
      </w:pPr>
      <w:r>
        <w:t xml:space="preserve"> Appendices</w:t>
      </w:r>
    </w:p>
    <w:p>
      <w:r>
        <w:t>- **Appendix A:** Troubleshooting Common Issues</w:t>
      </w:r>
    </w:p>
    <w:p>
      <w:r>
        <w:t>- **Appendix B:** Additional Resources and Links</w:t>
      </w:r>
    </w:p>
    <w:p>
      <w:r>
        <w:t xml:space="preserve">--- 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