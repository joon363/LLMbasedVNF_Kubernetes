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HAProxy 설치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지정된 노드 이름으로 설정하며, 특정 IP 주소를 할당한 후, HAProxy를 설치하고 특정 서버로 트래픽을 리디렉션하는 방법을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HAProxy 공식 문서: http://www.haproxy.org/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r>
        <w:t>3. Ubuntu 22.04 이미지가 OpenStack에 등록되어 있어야 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생성</w:t>
      </w:r>
    </w:p>
    <w:p>
      <w:r>
        <w:t>1. **OpenStack CLI 또는 Horizon 대시보드에 로그인합니다.**</w:t>
      </w:r>
    </w:p>
    <w:p>
      <w:r>
        <w:t xml:space="preserve">   </w:t>
      </w:r>
    </w:p>
    <w:p>
      <w:r>
        <w:t>2. **VM 생성 명령어를 실행합니다.**</w:t>
      </w:r>
    </w:p>
    <w:p>
      <w:r>
        <w:t xml:space="preserve">   - OpenStack CLI를 사용하는 경우, 다음 명령어를 사용하여 VM을 생성합니다.</w:t>
      </w:r>
    </w:p>
    <w:p>
      <w:r>
        <w:t xml:space="preserve">   ```bash</w:t>
      </w:r>
    </w:p>
    <w:p>
      <w:r>
        <w:t xml:space="preserve">   openstack server create --flavor &lt;flavor-name&gt; --image &lt;image-name&gt; --key-name &lt;key-name&gt; --nic net-id=&lt;network-id&gt; --security-group &lt;security-group&gt; --user-data &lt;user-data-file&gt; &lt;node-name&gt;</w:t>
      </w:r>
    </w:p>
    <w:p>
      <w:r>
        <w:t xml:space="preserve">   ```</w:t>
      </w:r>
    </w:p>
    <w:p>
      <w:r>
        <w:t xml:space="preserve">   - 여기서 `&lt;flavor-name&gt;`은 메모리와 CPU를 정의하는 플레버의 이름입니다.</w:t>
      </w:r>
    </w:p>
    <w:p>
      <w:r>
        <w:t xml:space="preserve">   - `&lt;image-name&gt;`은 사용할 Ubuntu 22.04 이미지의 이름입니다.</w:t>
      </w:r>
    </w:p>
    <w:p>
      <w:r>
        <w:t xml:space="preserve">   - `&lt;key-name&gt;`은 SSH 키의 이름입니다.</w:t>
      </w:r>
    </w:p>
    <w:p>
      <w:r>
        <w:t xml:space="preserve">   - `&lt;network-id&gt;`는 VM이 연결될 네트워크의 ID입니다.</w:t>
      </w:r>
    </w:p>
    <w:p>
      <w:r>
        <w:t xml:space="preserve">   - `&lt;security-group&gt;`은 VM에 적용할 보안 그룹입니다.</w:t>
      </w:r>
    </w:p>
    <w:p>
      <w:r>
        <w:t xml:space="preserve">   - `&lt;user-data-file&gt;`은 초기화 스크립트를 포함하는 파일입니다.</w:t>
      </w:r>
    </w:p>
    <w:p>
      <w:r>
        <w:t xml:space="preserve">   - `&lt;node-name&gt;`은 사용자가 지정할 VM의 이름입니다.</w:t>
      </w:r>
    </w:p>
    <w:p>
      <w:r>
        <w:t>3. **VM의 IP 주소 설정**</w:t>
      </w:r>
    </w:p>
    <w:p>
      <w:r>
        <w:t xml:space="preserve">   - VM이 생성된 후, 다음 명령어를 사용하여 IP 주소를 수동으로 설정합니다.</w:t>
      </w:r>
    </w:p>
    <w:p>
      <w:r>
        <w:t xml:space="preserve">   ```bash</w:t>
      </w:r>
    </w:p>
    <w:p>
      <w:r>
        <w:t xml:space="preserve">   openstack server set --property "networks=&lt;network-name&gt;:&lt;specific-ip&gt;" &lt;node-name&gt;</w:t>
      </w:r>
    </w:p>
    <w:p>
      <w:r>
        <w:t xml:space="preserve">   ```</w:t>
      </w:r>
    </w:p>
    <w:p>
      <w:pPr>
        <w:pStyle w:val="Heading3"/>
      </w:pPr>
      <w:r>
        <w:t xml:space="preserve"> 2. HAProxy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&lt;username&gt;@&lt;specific-ip&gt;</w:t>
      </w:r>
    </w:p>
    <w:p>
      <w:r>
        <w:t xml:space="preserve">   ```</w:t>
      </w:r>
    </w:p>
    <w:p>
      <w:r>
        <w:t>2. **HAProxy 설치**</w:t>
      </w:r>
    </w:p>
    <w:p>
      <w:r>
        <w:t xml:space="preserve">   - 다음 명령어를 사용하여 HAProxy를 설치합니다.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-y haproxy</w:t>
      </w:r>
    </w:p>
    <w:p>
      <w:r>
        <w:t xml:space="preserve">   ```</w:t>
      </w:r>
    </w:p>
    <w:p>
      <w:r>
        <w:t>3. **HAProxy 설정**</w:t>
      </w:r>
    </w:p>
    <w:p>
      <w:r>
        <w:t xml:space="preserve">   - HAProxy 설정 파일을 엽니다.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 xml:space="preserve">   - 다음과 같은 기본 설정을 추가합니다.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default_backend http_back</w:t>
      </w:r>
    </w:p>
    <w:p>
      <w:r>
        <w:t xml:space="preserve">   backend http_back</w:t>
      </w:r>
    </w:p>
    <w:p>
      <w:r>
        <w:t xml:space="preserve">       server web1 &lt;specific-server-ip&gt;:&lt;port&gt; check</w:t>
      </w:r>
    </w:p>
    <w:p>
      <w:r>
        <w:t xml:space="preserve">   ```</w:t>
      </w:r>
    </w:p>
    <w:p>
      <w:r>
        <w:t xml:space="preserve">   - 여기서 `&lt;specific-server-ip&gt;`는 트래픽을 리디렉션할 서버의 IP 주소이며, `&lt;port&gt;`는 해당 서버의 포트 번호입니다.</w:t>
      </w:r>
    </w:p>
    <w:p>
      <w:r>
        <w:t>4. **HAProxy 서비스 시작**</w:t>
      </w:r>
    </w:p>
    <w:p>
      <w:r>
        <w:t xml:space="preserve">   - HAProxy 서비스를 시작하고 부팅 시 자동으로 시작되도록 설정합니다.</w:t>
      </w:r>
    </w:p>
    <w:p>
      <w:r>
        <w:t xml:space="preserve">   ```bash</w:t>
      </w:r>
    </w:p>
    <w:p>
      <w:r>
        <w:t xml:space="preserve">   sudo systemctl start haproxy</w:t>
      </w:r>
    </w:p>
    <w:p>
      <w:r>
        <w:t xml:space="preserve">   sudo systemctl enable haproxy</w:t>
      </w:r>
    </w:p>
    <w:p>
      <w:r>
        <w:t xml:space="preserve">   ```</w:t>
      </w:r>
    </w:p>
    <w:p>
      <w:r>
        <w:t>5. **HAProxy 상태 확인**</w:t>
      </w:r>
    </w:p>
    <w:p>
      <w:r>
        <w:t xml:space="preserve">   - HAProxy가 정상적으로 실행되고 있는지 확인합니다.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pPr>
        <w:pStyle w:val="Heading3"/>
      </w:pPr>
      <w:r>
        <w:t xml:space="preserve"> 3. 테스트</w:t>
      </w:r>
    </w:p>
    <w:p>
      <w:r>
        <w:t>1. **브라우저 또는 curl을 사용하여 HAProxy의 IP 주소로 요청을 보냅니다.**</w:t>
      </w:r>
    </w:p>
    <w:p>
      <w:r>
        <w:t xml:space="preserve">   ```bash</w:t>
      </w:r>
    </w:p>
    <w:p>
      <w:r>
        <w:t xml:space="preserve">   curl http://&lt;specific-ip&gt;</w:t>
      </w:r>
    </w:p>
    <w:p>
      <w:r>
        <w:t xml:space="preserve">   ```</w:t>
      </w:r>
    </w:p>
    <w:p>
      <w:r>
        <w:t xml:space="preserve">   - 요청이 지정된 서버로 리디렉션되는지 확인합니다.</w:t>
      </w:r>
    </w:p>
    <w:p>
      <w:pPr>
        <w:pStyle w:val="Heading2"/>
      </w:pPr>
      <w:r>
        <w:t xml:space="preserve"> 결론</w:t>
      </w:r>
    </w:p>
    <w:p>
      <w:r>
        <w:t>이 문서에서는 OpenStack에서 VM을 생성하고 HAProxy를 설치하여 특정 서버로 트래픽을 리디렉션하는 방법을 설명했습니다. 모든 단계가 성공적으로 완료되면 HAProxy를 통해 트래픽을 관리할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