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Installing a VM in OpenStack and Configuring Firewall</w:t>
      </w:r>
    </w:p>
    <w:p>
      <w:pPr>
        <w:pStyle w:val="Heading2"/>
      </w:pPr>
      <w:r>
        <w:t xml:space="preserve"> Document Control</w:t>
      </w:r>
    </w:p>
    <w:p>
      <w:r>
        <w:t xml:space="preserve">**Version:** 1.0  </w:t>
      </w:r>
    </w:p>
    <w:p>
      <w:r>
        <w:t xml:space="preserve">**Date:** 2024-06-05  </w:t>
      </w:r>
    </w:p>
    <w:p>
      <w:r>
        <w:t xml:space="preserve">**Author:** [Your Name]  </w:t>
      </w:r>
    </w:p>
    <w:p>
      <w:r>
        <w:t xml:space="preserve">**Reviewed by:** [Reviewer Name]  </w:t>
      </w:r>
    </w:p>
    <w:p>
      <w:r>
        <w:t xml:space="preserve">**Approval:** [Approval Name]  </w:t>
      </w:r>
    </w:p>
    <w:p>
      <w:r>
        <w:t>---</w:t>
      </w:r>
    </w:p>
    <w:p>
      <w:pPr>
        <w:pStyle w:val="Heading2"/>
      </w:pPr>
      <w:r>
        <w:t xml:space="preserve"> Purpose</w:t>
      </w:r>
    </w:p>
    <w:p>
      <w:r>
        <w:t>This MOP outlines the steps to create a Virtual Machine (VM) in OpenStack, assign an IP address, install a firewall, and configure it to allow only specific ports. Additionally, it includes instructions on how to set CPU and RAM according to user requirements.</w:t>
      </w:r>
    </w:p>
    <w:p>
      <w:pPr>
        <w:pStyle w:val="Heading2"/>
      </w:pPr>
      <w:r>
        <w:t xml:space="preserve"> Scope</w:t>
      </w:r>
    </w:p>
    <w:p>
      <w:r>
        <w:t>This procedure is applicable to OpenStack environments and assumes that the user has the necessary permissions to create VMs and manage security groups.</w:t>
      </w:r>
    </w:p>
    <w:p>
      <w:pPr>
        <w:pStyle w:val="Heading2"/>
      </w:pPr>
      <w:r>
        <w:t xml:space="preserve"> Prerequisites</w:t>
      </w:r>
    </w:p>
    <w:p>
      <w:r>
        <w:t>1. Access to an OpenStack environment with appropriate credentials.</w:t>
      </w:r>
    </w:p>
    <w:p>
      <w:r>
        <w:t>2. OpenStack CLI or Horizon dashboard access.</w:t>
      </w:r>
    </w:p>
    <w:p>
      <w:r>
        <w:t>3. Basic knowledge of networking and firewall configurations.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Create a VM in OpenStack</w:t>
      </w:r>
    </w:p>
    <w:p>
      <w:r>
        <w:t>1. **Log in to OpenStack:**</w:t>
      </w:r>
    </w:p>
    <w:p>
      <w:r>
        <w:t xml:space="preserve">   - Use the OpenStack CLI or Horizon dashboard to log in.</w:t>
      </w:r>
    </w:p>
    <w:p>
      <w:r>
        <w:t>2. **Select the appropriate project:**</w:t>
      </w:r>
    </w:p>
    <w:p>
      <w:r>
        <w:t xml:space="preserve">   - Ensure you are in the correct project where you want to create the VM.</w:t>
      </w:r>
    </w:p>
    <w:p>
      <w:r>
        <w:t>3. **Create the VM:**</w:t>
      </w:r>
    </w:p>
    <w:p>
      <w:r>
        <w:t xml:space="preserve">   - Using the OpenStack CLI, run the following command to create a VM:</w:t>
      </w:r>
    </w:p>
    <w:p>
      <w:r>
        <w:t xml:space="preserve">     ```bash</w:t>
      </w:r>
    </w:p>
    <w:p>
      <w:r>
        <w:t xml:space="preserve">     openstack server create --flavor &lt;FLAVOR_NAME&gt; --image &lt;IMAGE_NAME&gt; --network &lt;NETWORK_NAME&gt; --key-name &lt;KEY_NAME&gt; &lt;VM_NAME&gt;</w:t>
      </w:r>
    </w:p>
    <w:p>
      <w:r>
        <w:t xml:space="preserve">     ```</w:t>
      </w:r>
    </w:p>
    <w:p>
      <w:r>
        <w:t xml:space="preserve">   - Replace `&lt;FLAVOR_NAME&gt;`, `&lt;IMAGE_NAME&gt;`, `&lt;NETWORK_NAME&gt;`, `&lt;KEY_NAME&gt;`, and `&lt;VM_NAME&gt;` with your specific values.</w:t>
      </w:r>
    </w:p>
    <w:p>
      <w:r>
        <w:t>4. **Set CPU and RAM:**</w:t>
      </w:r>
    </w:p>
    <w:p>
      <w:r>
        <w:t xml:space="preserve">   - To customize CPU and RAM, you can create a new flavor or use an existing one. To create a new flavor, use:</w:t>
      </w:r>
    </w:p>
    <w:p>
      <w:r>
        <w:t xml:space="preserve">     ```bash</w:t>
      </w:r>
    </w:p>
    <w:p>
      <w:r>
        <w:t xml:space="preserve">     openstack flavor create --ram &lt;RAM_SIZE_MB&gt; --disk &lt;DISK_SIZE_GB&gt; --vcpus &lt;CPU_COUNT&gt; &lt;FLAVOR_NAME&gt;</w:t>
      </w:r>
    </w:p>
    <w:p>
      <w:r>
        <w:t xml:space="preserve">     ```</w:t>
      </w:r>
    </w:p>
    <w:p>
      <w:r>
        <w:t xml:space="preserve">   - Replace `&lt;RAM_SIZE_MB&gt;`, `&lt;DISK_SIZE_GB&gt;`, `&lt;CPU_COUNT&gt;`, and `&lt;FLAVOR_NAME&gt;` with your desired specifications.</w:t>
      </w:r>
    </w:p>
    <w:p>
      <w:pPr>
        <w:pStyle w:val="Heading3"/>
      </w:pPr>
      <w:r>
        <w:t xml:space="preserve"> Step 2: Assign an IP Address</w:t>
      </w:r>
    </w:p>
    <w:p>
      <w:r>
        <w:t>1. **Allocate a Floating IP (if needed):**</w:t>
      </w:r>
    </w:p>
    <w:p>
      <w:r>
        <w:t xml:space="preserve">   - If you need external access, allocate a floating IP:</w:t>
      </w:r>
    </w:p>
    <w:p>
      <w:r>
        <w:t xml:space="preserve">     ```bash</w:t>
      </w:r>
    </w:p>
    <w:p>
      <w:r>
        <w:t xml:space="preserve">     openstack floating ip create &lt;EXTERNAL_NETWORK&gt;</w:t>
      </w:r>
    </w:p>
    <w:p>
      <w:r>
        <w:t xml:space="preserve">     ```</w:t>
      </w:r>
    </w:p>
    <w:p>
      <w:r>
        <w:t xml:space="preserve">   - Replace `&lt;EXTERNAL_NETWORK&gt;` with the name of your external network.</w:t>
      </w:r>
    </w:p>
    <w:p>
      <w:r>
        <w:t>2. **Associate the Floating IP with the VM:**</w:t>
      </w:r>
    </w:p>
    <w:p>
      <w:r>
        <w:t xml:space="preserve">   - Use the following command to associate the floating IP:</w:t>
      </w:r>
    </w:p>
    <w:p>
      <w:r>
        <w:t xml:space="preserve">     ```bash</w:t>
      </w:r>
    </w:p>
    <w:p>
      <w:r>
        <w:t xml:space="preserve">     openstack floating ip set --port &lt;PORT_ID&gt; &lt;FLOATING_IP&gt;</w:t>
      </w:r>
    </w:p>
    <w:p>
      <w:r>
        <w:t xml:space="preserve">     ```</w:t>
      </w:r>
    </w:p>
    <w:p>
      <w:r>
        <w:t xml:space="preserve">   - Replace `&lt;PORT_ID&gt;` with the port ID of your VM and `&lt;FLOATING_IP&gt;` with the allocated floating IP.</w:t>
      </w:r>
    </w:p>
    <w:p>
      <w:pPr>
        <w:pStyle w:val="Heading3"/>
      </w:pPr>
      <w:r>
        <w:t xml:space="preserve"> Step 3: Install and Configure Firewall</w:t>
      </w:r>
    </w:p>
    <w:p>
      <w:r>
        <w:t>1. **Access the VM:**</w:t>
      </w:r>
    </w:p>
    <w:p>
      <w:r>
        <w:t xml:space="preserve">   - SSH into the VM using the floating IP:</w:t>
      </w:r>
    </w:p>
    <w:p>
      <w:r>
        <w:t xml:space="preserve">     ```bash</w:t>
      </w:r>
    </w:p>
    <w:p>
      <w:r>
        <w:t xml:space="preserve">     ssh -i &lt;KEY_PATH&gt; &lt;USER&gt;@&lt;FLOATING_IP&gt;</w:t>
      </w:r>
    </w:p>
    <w:p>
      <w:r>
        <w:t xml:space="preserve">     ```</w:t>
      </w:r>
    </w:p>
    <w:p>
      <w:r>
        <w:t>2. **Install UFW (Uncomplicated Firewall):**</w:t>
      </w:r>
    </w:p>
    <w:p>
      <w:r>
        <w:t xml:space="preserve">   - Update the package list and install UFW:</w:t>
      </w:r>
    </w:p>
    <w:p>
      <w:r>
        <w:t xml:space="preserve">     ```bash</w:t>
      </w:r>
    </w:p>
    <w:p>
      <w:r>
        <w:t xml:space="preserve">     sudo apt update</w:t>
      </w:r>
    </w:p>
    <w:p>
      <w:r>
        <w:t xml:space="preserve">     sudo apt install ufw</w:t>
      </w:r>
    </w:p>
    <w:p>
      <w:r>
        <w:t xml:space="preserve">     ```</w:t>
      </w:r>
    </w:p>
    <w:p>
      <w:r>
        <w:t>3. **Configure UFW:**</w:t>
      </w:r>
    </w:p>
    <w:p>
      <w:r>
        <w:t xml:space="preserve">   - Allow specific ports (e.g., SSH, HTTP, HTTPS):</w:t>
      </w:r>
    </w:p>
    <w:p>
      <w:r>
        <w:t xml:space="preserve">     ```bash</w:t>
      </w:r>
    </w:p>
    <w:p>
      <w:r>
        <w:t xml:space="preserve">     sudo ufw allow 22/tcp   # SSH</w:t>
      </w:r>
    </w:p>
    <w:p>
      <w:r>
        <w:t xml:space="preserve">     sudo ufw allow 80/tcp   # HTTP</w:t>
      </w:r>
    </w:p>
    <w:p>
      <w:r>
        <w:t xml:space="preserve">     sudo ufw allow 443/tcp  # HTTPS</w:t>
      </w:r>
    </w:p>
    <w:p>
      <w:r>
        <w:t xml:space="preserve">     ```</w:t>
      </w:r>
    </w:p>
    <w:p>
      <w:r>
        <w:t xml:space="preserve">   - Deny all other incoming connections:</w:t>
      </w:r>
    </w:p>
    <w:p>
      <w:r>
        <w:t xml:space="preserve">     ```bash</w:t>
      </w:r>
    </w:p>
    <w:p>
      <w:r>
        <w:t xml:space="preserve">     sudo ufw default deny incoming</w:t>
      </w:r>
    </w:p>
    <w:p>
      <w:r>
        <w:t xml:space="preserve">     ```</w:t>
      </w:r>
    </w:p>
    <w:p>
      <w:r>
        <w:t>4. **Enable UFW:**</w:t>
      </w:r>
    </w:p>
    <w:p>
      <w:r>
        <w:t xml:space="preserve">   - Enable the firewall:</w:t>
      </w:r>
    </w:p>
    <w:p>
      <w:r>
        <w:t xml:space="preserve">     ```bash</w:t>
      </w:r>
    </w:p>
    <w:p>
      <w:r>
        <w:t xml:space="preserve">     sudo ufw enable</w:t>
      </w:r>
    </w:p>
    <w:p>
      <w:r>
        <w:t xml:space="preserve">     ```</w:t>
      </w:r>
    </w:p>
    <w:p>
      <w:r>
        <w:t>5. **Check UFW Status:**</w:t>
      </w:r>
    </w:p>
    <w:p>
      <w:r>
        <w:t xml:space="preserve">   - Verify the firewall rules:</w:t>
      </w:r>
    </w:p>
    <w:p>
      <w:r>
        <w:t xml:space="preserve">     ```bash</w:t>
      </w:r>
    </w:p>
    <w:p>
      <w:r>
        <w:t xml:space="preserve">     sudo ufw status</w:t>
      </w:r>
    </w:p>
    <w:p>
      <w:r>
        <w:t xml:space="preserve">     ```</w:t>
      </w:r>
    </w:p>
    <w:p>
      <w:pPr>
        <w:pStyle w:val="Heading3"/>
      </w:pPr>
      <w:r>
        <w:t xml:space="preserve"> Step 4: Verification</w:t>
      </w:r>
    </w:p>
    <w:p>
      <w:r>
        <w:t>1. **Test Connectivity:**</w:t>
      </w:r>
    </w:p>
    <w:p>
      <w:r>
        <w:t xml:space="preserve">   - From an external machine, test connectivity to the VM using allowed ports (e.g., SSH, HTTP).</w:t>
      </w:r>
    </w:p>
    <w:p>
      <w:r>
        <w:t>2. **Check Firewall Rules:**</w:t>
      </w:r>
    </w:p>
    <w:p>
      <w:r>
        <w:t xml:space="preserve">   - Ensure that only the specified ports are open and all others are blocked.</w:t>
      </w:r>
    </w:p>
    <w:p>
      <w:pPr>
        <w:pStyle w:val="Heading2"/>
      </w:pPr>
      <w:r>
        <w:t xml:space="preserve"> Troubleshooting</w:t>
      </w:r>
    </w:p>
    <w:p>
      <w:r>
        <w:t>- If you encounter issues with VM creation, check the OpenStack logs for errors.</w:t>
      </w:r>
    </w:p>
    <w:p>
      <w:r>
        <w:t>- Ensure that the selected flavor has enough resources (CPU, RAM) for your application.</w:t>
      </w:r>
    </w:p>
    <w:p>
      <w:r>
        <w:t>- If the firewall is blocking necessary traffic, review the UFW rules and adjust as needed.</w:t>
      </w:r>
    </w:p>
    <w:p>
      <w:pPr>
        <w:pStyle w:val="Heading2"/>
      </w:pPr>
      <w:r>
        <w:t xml:space="preserve"> Conclusion</w:t>
      </w:r>
    </w:p>
    <w:p>
      <w:r>
        <w:t>This MOP provides a comprehensive guide to creating a VM in OpenStack, assigning an IP address, and configuring a firewall to secure the VM. Follow these steps to ensure a successful deployment and secure configuration.</w:t>
      </w:r>
    </w:p>
    <w:p>
      <w:r>
        <w:t>---</w:t>
      </w:r>
    </w:p>
    <w:p>
      <w:r>
        <w:t>**End of Document**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