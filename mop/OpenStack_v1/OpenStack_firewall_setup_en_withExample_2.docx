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Method of Procedure (MOP) for Deploying a VM on OpenStack with Specific Configuration</w:t>
      </w:r>
    </w:p>
    <w:p>
      <w:pPr>
        <w:pStyle w:val="Heading2"/>
      </w:pPr>
      <w:r>
        <w:t xml:space="preserve"> Document Control</w:t>
      </w:r>
    </w:p>
    <w:p>
      <w:r>
        <w:t xml:space="preserve">**Title:** Deploying a VM on OpenStack with Specific Configuration  </w:t>
      </w:r>
    </w:p>
    <w:p>
      <w:r>
        <w:t xml:space="preserve">**Version:** 1.0  </w:t>
      </w:r>
    </w:p>
    <w:p>
      <w:r>
        <w:t xml:space="preserve">**Date:** 2024-06-05  </w:t>
      </w:r>
    </w:p>
    <w:p>
      <w:r>
        <w:t xml:space="preserve">**Author:** [Your Name]  </w:t>
      </w:r>
    </w:p>
    <w:p>
      <w:r>
        <w:t xml:space="preserve">**Reviewed by:** [Reviewer Name]  </w:t>
      </w:r>
    </w:p>
    <w:p>
      <w:r>
        <w:t xml:space="preserve">**Approval:** [Approver Name]  </w:t>
      </w:r>
    </w:p>
    <w:p>
      <w:r>
        <w:t>---</w:t>
      </w:r>
    </w:p>
    <w:p>
      <w:pPr>
        <w:pStyle w:val="Heading2"/>
      </w:pPr>
      <w:r>
        <w:t xml:space="preserve"> Reference</w:t>
      </w:r>
    </w:p>
    <w:p>
      <w:r>
        <w:t>- OpenStack Documentation: https://docs.openstack.org/</w:t>
      </w:r>
    </w:p>
    <w:p>
      <w:r>
        <w:t>- OpenStack CLI Reference: https://docs.openstack.org/python-openstackclient/latest/</w:t>
      </w:r>
    </w:p>
    <w:p>
      <w:r>
        <w:t>---</w:t>
      </w:r>
    </w:p>
    <w:p>
      <w:pPr>
        <w:pStyle w:val="Heading2"/>
      </w:pPr>
      <w:r>
        <w:t xml:space="preserve"> Prerequisites</w:t>
      </w:r>
    </w:p>
    <w:p>
      <w:r>
        <w:t>1. **OpenStack Access**: Ensure you have access to an OpenStack environment with the necessary permissions to create VMs.</w:t>
      </w:r>
    </w:p>
    <w:p>
      <w:r>
        <w:t>2. **OpenStack CLI**: Install the OpenStack command-line interface (CLI) on your local machine or access it through a terminal in your OpenStack environment.</w:t>
      </w:r>
    </w:p>
    <w:p>
      <w:r>
        <w:t>3. **Network Configuration**: Ensure you have the necessary network details, including the specific subnet and allowed IP addresses.</w:t>
      </w:r>
    </w:p>
    <w:p>
      <w:r>
        <w:t>---</w:t>
      </w:r>
    </w:p>
    <w:p>
      <w:pPr>
        <w:pStyle w:val="Heading2"/>
      </w:pPr>
      <w:r>
        <w:t xml:space="preserve"> Objective</w:t>
      </w:r>
    </w:p>
    <w:p>
      <w:r>
        <w:t>This MOP outlines the steps to deploy a VM on OpenStack with specific memory, CPU configuration, and a designated node name. It also includes instructions for setting a static IP address and configuring a firewall to allow only specific IPs in a designated subnet.</w:t>
      </w:r>
    </w:p>
    <w:p>
      <w:r>
        <w:t>---</w:t>
      </w:r>
    </w:p>
    <w:p>
      <w:pPr>
        <w:pStyle w:val="Heading2"/>
      </w:pPr>
      <w:r>
        <w:t xml:space="preserve"> Procedure</w:t>
      </w:r>
    </w:p>
    <w:p>
      <w:pPr>
        <w:pStyle w:val="Heading3"/>
      </w:pPr>
      <w:r>
        <w:t xml:space="preserve"> Step 1: Set Up OpenStack Environment</w:t>
      </w:r>
    </w:p>
    <w:p>
      <w:r>
        <w:t xml:space="preserve">1. **Source OpenStack Credentials**: </w:t>
      </w:r>
    </w:p>
    <w:p>
      <w:r>
        <w:t xml:space="preserve">   Open a terminal and source your OpenStack credentials file to authenticate your session.</w:t>
      </w:r>
    </w:p>
    <w:p>
      <w:r>
        <w:t xml:space="preserve">   ```bash</w:t>
      </w:r>
    </w:p>
    <w:p>
      <w:r>
        <w:t xml:space="preserve">   source /path/to/your/openrc.sh</w:t>
      </w:r>
    </w:p>
    <w:p>
      <w:r>
        <w:t xml:space="preserve">   ```</w:t>
      </w:r>
    </w:p>
    <w:p>
      <w:pPr>
        <w:pStyle w:val="Heading3"/>
      </w:pPr>
      <w:r>
        <w:t xml:space="preserve"> Step 2: Create a VM with Specific Configuration</w:t>
      </w:r>
    </w:p>
    <w:p>
      <w:r>
        <w:t>1. **Define Variables**: Set the following variables in your terminal:</w:t>
      </w:r>
    </w:p>
    <w:p>
      <w:r>
        <w:t xml:space="preserve">   ```bash</w:t>
      </w:r>
    </w:p>
    <w:p>
      <w:r>
        <w:t xml:space="preserve">   export VM_NAME="your_node_name"  # Replace with your desired node name</w:t>
      </w:r>
    </w:p>
    <w:p>
      <w:r>
        <w:t xml:space="preserve">   export IMAGE_NAME="Ubuntu 22.04"  # Replace with your desired image name</w:t>
      </w:r>
    </w:p>
    <w:p>
      <w:r>
        <w:t xml:space="preserve">   export FLAVOR_NAME="m1.small"      # Replace with your desired flavor (2G RAM, 2 CPU)</w:t>
      </w:r>
    </w:p>
    <w:p>
      <w:r>
        <w:t xml:space="preserve">   export NETWORK_NAME="your_network"  # Replace with your network name</w:t>
      </w:r>
    </w:p>
    <w:p>
      <w:r>
        <w:t xml:space="preserve">   export FLOATING_IP="your_floating_ip"  # Replace with your desired floating IP</w:t>
      </w:r>
    </w:p>
    <w:p>
      <w:r>
        <w:t xml:space="preserve">   ```</w:t>
      </w:r>
    </w:p>
    <w:p>
      <w:r>
        <w:t>2. **Create the VM**:</w:t>
      </w:r>
    </w:p>
    <w:p>
      <w:r>
        <w:t xml:space="preserve">   Use the OpenStack CLI to create the VM with the specified parameters.</w:t>
      </w:r>
    </w:p>
    <w:p>
      <w:r>
        <w:t xml:space="preserve">   ```bash</w:t>
      </w:r>
    </w:p>
    <w:p>
      <w:r>
        <w:t xml:space="preserve">   openstack server create --flavor $FLAVOR_NAME --image $IMAGE_NAME --network $NETWORK_NAME --key-name your_key_name $VM_NAME</w:t>
      </w:r>
    </w:p>
    <w:p>
      <w:r>
        <w:t xml:space="preserve">   ```</w:t>
      </w:r>
    </w:p>
    <w:p>
      <w:r>
        <w:t>3. **Assign Floating IP** (if applicable):</w:t>
      </w:r>
    </w:p>
    <w:p>
      <w:r>
        <w:t xml:space="preserve">   If you need to assign a floating IP to the VM, use the following command:</w:t>
      </w:r>
    </w:p>
    <w:p>
      <w:r>
        <w:t xml:space="preserve">   ```bash</w:t>
      </w:r>
    </w:p>
    <w:p>
      <w:r>
        <w:t xml:space="preserve">   openstack floating ip create public</w:t>
      </w:r>
    </w:p>
    <w:p>
      <w:r>
        <w:t xml:space="preserve">   openstack server add floating ip $VM_NAME $FLOATING_IP</w:t>
      </w:r>
    </w:p>
    <w:p>
      <w:r>
        <w:t xml:space="preserve">   ```</w:t>
      </w:r>
    </w:p>
    <w:p>
      <w:pPr>
        <w:pStyle w:val="Heading3"/>
      </w:pPr>
      <w:r>
        <w:t xml:space="preserve"> Step 3: Configure the Firewall</w:t>
      </w:r>
    </w:p>
    <w:p>
      <w:r>
        <w:t>1. **Access the VM**:</w:t>
      </w:r>
    </w:p>
    <w:p>
      <w:r>
        <w:t xml:space="preserve">   SSH into the newly created VM using the floating IP.</w:t>
      </w:r>
    </w:p>
    <w:p>
      <w:r>
        <w:t xml:space="preserve">   ```bash</w:t>
      </w:r>
    </w:p>
    <w:p>
      <w:r>
        <w:t xml:space="preserve">   ssh ubuntu@$FLOATING_IP</w:t>
      </w:r>
    </w:p>
    <w:p>
      <w:r>
        <w:t xml:space="preserve">   ```</w:t>
      </w:r>
    </w:p>
    <w:p>
      <w:r>
        <w:t>2. **Install UFW (Uncomplicated Firewall)**:</w:t>
      </w:r>
    </w:p>
    <w:p>
      <w:r>
        <w:t xml:space="preserve">   If UFW is not installed, install it using:</w:t>
      </w:r>
    </w:p>
    <w:p>
      <w:r>
        <w:t xml:space="preserve">   ```bash</w:t>
      </w:r>
    </w:p>
    <w:p>
      <w:r>
        <w:t xml:space="preserve">   sudo apt update</w:t>
      </w:r>
    </w:p>
    <w:p>
      <w:r>
        <w:t xml:space="preserve">   sudo apt install ufw</w:t>
      </w:r>
    </w:p>
    <w:p>
      <w:r>
        <w:t xml:space="preserve">   ```</w:t>
      </w:r>
    </w:p>
    <w:p>
      <w:r>
        <w:t>3. **Configure UFW**:</w:t>
      </w:r>
    </w:p>
    <w:p>
      <w:r>
        <w:t xml:space="preserve">   Allow only specific IPs in the designated subnet. Replace `your_subnet` with the actual subnet you want to allow.</w:t>
      </w:r>
    </w:p>
    <w:p>
      <w:r>
        <w:t xml:space="preserve">   ```bash</w:t>
      </w:r>
    </w:p>
    <w:p>
      <w:r>
        <w:t xml:space="preserve">   sudo ufw allow from your_subnet to any</w:t>
      </w:r>
    </w:p>
    <w:p>
      <w:r>
        <w:t xml:space="preserve">   sudo ufw enable</w:t>
      </w:r>
    </w:p>
    <w:p>
      <w:r>
        <w:t xml:space="preserve">   ```</w:t>
      </w:r>
    </w:p>
    <w:p>
      <w:r>
        <w:t>4. **Verify UFW Status**:</w:t>
      </w:r>
    </w:p>
    <w:p>
      <w:r>
        <w:t xml:space="preserve">   Check the status of UFW to ensure the rules are applied correctly.</w:t>
      </w:r>
    </w:p>
    <w:p>
      <w:r>
        <w:t xml:space="preserve">   ```bash</w:t>
      </w:r>
    </w:p>
    <w:p>
      <w:r>
        <w:t xml:space="preserve">   sudo ufw status</w:t>
      </w:r>
    </w:p>
    <w:p>
      <w:r>
        <w:t xml:space="preserve">   ```</w:t>
      </w:r>
    </w:p>
    <w:p>
      <w:pPr>
        <w:pStyle w:val="Heading3"/>
      </w:pPr>
      <w:r>
        <w:t xml:space="preserve"> Step 4: Final Verification</w:t>
      </w:r>
    </w:p>
    <w:p>
      <w:r>
        <w:t>1. **Check VM Status**:</w:t>
      </w:r>
    </w:p>
    <w:p>
      <w:r>
        <w:t xml:space="preserve">   Ensure the VM is running and accessible.</w:t>
      </w:r>
    </w:p>
    <w:p>
      <w:r>
        <w:t xml:space="preserve">   ```bash</w:t>
      </w:r>
    </w:p>
    <w:p>
      <w:r>
        <w:t xml:space="preserve">   openstack server list</w:t>
      </w:r>
    </w:p>
    <w:p>
      <w:r>
        <w:t xml:space="preserve">   ```</w:t>
      </w:r>
    </w:p>
    <w:p>
      <w:r>
        <w:t>2. **Test Connectivity**:</w:t>
      </w:r>
    </w:p>
    <w:p>
      <w:r>
        <w:t xml:space="preserve">   From another machine in the allowed subnet, test connectivity to the VM using ping or SSH.</w:t>
      </w:r>
    </w:p>
    <w:p>
      <w:r>
        <w:t>---</w:t>
      </w:r>
    </w:p>
    <w:p>
      <w:pPr>
        <w:pStyle w:val="Heading2"/>
      </w:pPr>
      <w:r>
        <w:t xml:space="preserve"> Troubleshooting</w:t>
      </w:r>
    </w:p>
    <w:p>
      <w:r>
        <w:t>- If the VM fails to launch, check the OpenStack dashboard for error messages.</w:t>
      </w:r>
    </w:p>
    <w:p>
      <w:r>
        <w:t>- Ensure that the specified image and flavor exist in your OpenStack environment.</w:t>
      </w:r>
    </w:p>
    <w:p>
      <w:r>
        <w:t>- Verify network configurations and ensure that the subnet allows the necessary traffic.</w:t>
      </w:r>
    </w:p>
    <w:p>
      <w:r>
        <w:t>---</w:t>
      </w:r>
    </w:p>
    <w:p>
      <w:pPr>
        <w:pStyle w:val="Heading2"/>
      </w:pPr>
      <w:r>
        <w:t xml:space="preserve"> Conclusion</w:t>
      </w:r>
    </w:p>
    <w:p>
      <w:r>
        <w:t>This MOP provides a detailed guide for deploying a VM on OpenStack with specific configurations, including memory, CPU, and firewall settings. Follow the steps carefully to ensure a successful deployment.</w:t>
      </w:r>
    </w:p>
    <w:p>
      <w:r>
        <w:t>---</w:t>
      </w:r>
    </w:p>
    <w:p>
      <w:r>
        <w:t>**End of Document**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