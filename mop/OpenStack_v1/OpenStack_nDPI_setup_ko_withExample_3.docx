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및 nDPI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노드에 VM을 배포하고, 해당 VM에 정적 IP를 할당하며, nDPI를 설치하고 특정 서브넷의 패킷을 검사하도록 구성하는 절차를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nDPI GitHub 저장소: https://github.com/ntop/nDPI</w:t>
      </w:r>
    </w:p>
    <w:p>
      <w:pPr>
        <w:pStyle w:val="Heading2"/>
      </w:pPr>
      <w:r>
        <w:t xml:space="preserve"> 전제 조건</w:t>
      </w:r>
    </w:p>
    <w:p>
      <w:r>
        <w:t>- OpenStack 환경이 구성되어 있어야 하며, 필요한 권한이 있어야 합니다.</w:t>
      </w:r>
    </w:p>
    <w:p>
      <w:r>
        <w:t>- OpenStack CLI가 설치되어 있어야 합니다.</w:t>
      </w:r>
    </w:p>
    <w:p>
      <w:r>
        <w:t>- nDPI를 설치할 VM의 이미지가 준비되어 있어야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생성</w:t>
      </w:r>
    </w:p>
    <w:p>
      <w:r>
        <w:t>1. OpenStack CLI에 로그인합니다.</w:t>
      </w:r>
    </w:p>
    <w:p>
      <w:r>
        <w:t xml:space="preserve">   ```bash</w:t>
      </w:r>
    </w:p>
    <w:p>
      <w:r>
        <w:t xml:space="preserve">   openstack login</w:t>
      </w:r>
    </w:p>
    <w:p>
      <w:r>
        <w:t xml:space="preserve">   ```</w:t>
      </w:r>
    </w:p>
    <w:p>
      <w:r>
        <w:t>2. VM을 생성할 노드의 이름을 확인합니다.</w:t>
      </w:r>
    </w:p>
    <w:p>
      <w:r>
        <w:t xml:space="preserve">   ```bash</w:t>
      </w:r>
    </w:p>
    <w:p>
      <w:r>
        <w:t xml:space="preserve">   openstack hypervisor list</w:t>
      </w:r>
    </w:p>
    <w:p>
      <w:r>
        <w:t xml:space="preserve">   ```</w:t>
      </w:r>
    </w:p>
    <w:p>
      <w:r>
        <w:t>3. VM을 생성합니다. 아래 명령어에서 `INSTANCE_NAME`, `IMAGE_NAME`, `FLAVOR_NAME`, `NETWORK_NAME`, `STATIC_IP`를 적절히 변경합니다.</w:t>
      </w:r>
    </w:p>
    <w:p>
      <w:r>
        <w:t xml:space="preserve">   ```bash</w:t>
      </w:r>
    </w:p>
    <w:p>
      <w:r>
        <w:t xml:space="preserve">   openstack server create --flavor FLAVOR_NAME --image IMAGE_NAME --nic net-id=NETWORK_NAME --security-group default --key-name YOUR_KEY_NAME --user-data user_data.txt INSTANCE_NAME</w:t>
      </w:r>
    </w:p>
    <w:p>
      <w:r>
        <w:t xml:space="preserve">   ```</w:t>
      </w:r>
    </w:p>
    <w:p>
      <w:r>
        <w:t>4. VM에 정적 IP를 할당하기 위해 `user_data.txt` 파일을 생성합니다. 이 파일에는 다음과 같은 내용을 포함합니다.</w:t>
      </w:r>
    </w:p>
    <w:p>
      <w:r>
        <w:t xml:space="preserve">   ```bash</w:t>
      </w:r>
    </w:p>
    <w:p>
      <w:r>
        <w:t xml:space="preserve">   #cloud-config</w:t>
      </w:r>
    </w:p>
    <w:p>
      <w:r>
        <w:t xml:space="preserve">   network:</w:t>
      </w:r>
    </w:p>
    <w:p>
      <w:r>
        <w:t xml:space="preserve">     version: 2</w:t>
      </w:r>
    </w:p>
    <w:p>
      <w:r>
        <w:t xml:space="preserve">     ethernets:</w:t>
      </w:r>
    </w:p>
    <w:p>
      <w:r>
        <w:t xml:space="preserve">       eth0:</w:t>
      </w:r>
    </w:p>
    <w:p>
      <w:r>
        <w:t xml:space="preserve">         dhcp4: no</w:t>
      </w:r>
    </w:p>
    <w:p>
      <w:r>
        <w:t xml:space="preserve">         addresses:</w:t>
      </w:r>
    </w:p>
    <w:p>
      <w:r>
        <w:t xml:space="preserve">           - STATIC_IP/24</w:t>
      </w:r>
    </w:p>
    <w:p>
      <w:r>
        <w:t xml:space="preserve">         gateway4: GATEWAY_IP</w:t>
      </w:r>
    </w:p>
    <w:p>
      <w:r>
        <w:t xml:space="preserve">         nameservers:</w:t>
      </w:r>
    </w:p>
    <w:p>
      <w:r>
        <w:t xml:space="preserve">           addresses:</w:t>
      </w:r>
    </w:p>
    <w:p>
      <w:r>
        <w:t xml:space="preserve">             - DNS_IP</w:t>
      </w:r>
    </w:p>
    <w:p>
      <w:r>
        <w:t xml:space="preserve">   ```</w:t>
      </w:r>
    </w:p>
    <w:p>
      <w:pPr>
        <w:pStyle w:val="Heading3"/>
      </w:pPr>
      <w:r>
        <w:t xml:space="preserve"> 2. nDPI 설치</w:t>
      </w:r>
    </w:p>
    <w:p>
      <w:r>
        <w:t>1. VM에 SSH로 접속합니다.</w:t>
      </w:r>
    </w:p>
    <w:p>
      <w:r>
        <w:t xml:space="preserve">   ```bash</w:t>
      </w:r>
    </w:p>
    <w:p>
      <w:r>
        <w:t xml:space="preserve">   ssh USERNAME@STATIC_IP</w:t>
      </w:r>
    </w:p>
    <w:p>
      <w:r>
        <w:t xml:space="preserve">   ```</w:t>
      </w:r>
    </w:p>
    <w:p>
      <w:r>
        <w:t>2. 필요한 패키지를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git build-essential cmake libpcap-dev</w:t>
      </w:r>
    </w:p>
    <w:p>
      <w:r>
        <w:t xml:space="preserve">   ```</w:t>
      </w:r>
    </w:p>
    <w:p>
      <w:r>
        <w:t>3. nDPI를 GitHub에서 클론합니다.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```</w:t>
      </w:r>
    </w:p>
    <w:p>
      <w:r>
        <w:t>4. nDPI 디렉토리로 이동하여 빌드합니다.</w:t>
      </w:r>
    </w:p>
    <w:p>
      <w:r>
        <w:t xml:space="preserve">   ```bash</w:t>
      </w:r>
    </w:p>
    <w:p>
      <w:r>
        <w:t xml:space="preserve">   cd nDPI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3. nDPI 구성</w:t>
      </w:r>
    </w:p>
    <w:p>
      <w:r>
        <w:t>1. nDPI를 사용하여 특정 서브넷의 패킷을 검사하도록 구성합니다. 아래 명령어에서 `SUBNET`을 검사할 서브넷으로 변경합니다.</w:t>
      </w:r>
    </w:p>
    <w:p>
      <w:r>
        <w:t xml:space="preserve">   ```bash</w:t>
      </w:r>
    </w:p>
    <w:p>
      <w:r>
        <w:t xml:space="preserve">   sudo ndpiReader -i eth0 -s SUBNET</w:t>
      </w:r>
    </w:p>
    <w:p>
      <w:r>
        <w:t xml:space="preserve">   ```</w:t>
      </w:r>
    </w:p>
    <w:p>
      <w:pPr>
        <w:pStyle w:val="Heading3"/>
      </w:pPr>
      <w:r>
        <w:t xml:space="preserve"> 4. CPU 및 RAM 설정</w:t>
      </w:r>
    </w:p>
    <w:p>
      <w:r>
        <w:t>1. VM의 CPU 및 RAM을 설정하기 위해 OpenStack에서 Flavor를 생성하거나 기존 Flavor를 수정합니다.</w:t>
      </w:r>
    </w:p>
    <w:p>
      <w:r>
        <w:t xml:space="preserve">   ```bash</w:t>
      </w:r>
    </w:p>
    <w:p>
      <w:r>
        <w:t xml:space="preserve">   openstack flavor create --ram RAM_SIZE --disk DISK_SIZE --vcpus CPU_COUNT FLAVOR_NAME</w:t>
      </w:r>
    </w:p>
    <w:p>
      <w:r>
        <w:t xml:space="preserve">   ```</w:t>
      </w:r>
    </w:p>
    <w:p>
      <w:r>
        <w:t>2. VM을 생성할 때 위에서 생성한 Flavor를 사용합니다.</w:t>
      </w:r>
    </w:p>
    <w:p>
      <w:pPr>
        <w:pStyle w:val="Heading3"/>
      </w:pPr>
      <w:r>
        <w:t xml:space="preserve"> 5. 확인</w:t>
      </w:r>
    </w:p>
    <w:p>
      <w:r>
        <w:t>1. nDPI가 정상적으로 설치되었는지 확인합니다.</w:t>
      </w:r>
    </w:p>
    <w:p>
      <w:r>
        <w:t xml:space="preserve">   ```bash</w:t>
      </w:r>
    </w:p>
    <w:p>
      <w:r>
        <w:t xml:space="preserve">   ndpiReader -h</w:t>
      </w:r>
    </w:p>
    <w:p>
      <w:r>
        <w:t xml:space="preserve">   ```</w:t>
      </w:r>
    </w:p>
    <w:p>
      <w:r>
        <w:t>2. 패킷 검사가 정상적으로 이루어지는지 확인합니다.</w:t>
      </w:r>
    </w:p>
    <w:p>
      <w:pPr>
        <w:pStyle w:val="Heading2"/>
      </w:pPr>
      <w:r>
        <w:t xml:space="preserve"> 결론</w:t>
      </w:r>
    </w:p>
    <w:p>
      <w:r>
        <w:t>이 문서에서는 OpenStack 환경에서 VM을 배포하고, nDPI를 설치하여 특정 서브넷의 패킷을 검사하는 방법을 설명했습니다. 각 단계에서 발생할 수 있는 오류는 OpenStack 및 nDPI의 공식 문서를 참조하여 해결할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