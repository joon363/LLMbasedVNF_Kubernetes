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Method of Procedure (MOP) for Deploying a VM on OpenStack with HAProxy Installation</w:t>
      </w:r>
    </w:p>
    <w:p>
      <w:pPr>
        <w:pStyle w:val="Heading2"/>
      </w:pPr>
      <w:r>
        <w:t xml:space="preserve"> Document Control</w:t>
      </w:r>
    </w:p>
    <w:p>
      <w:r>
        <w:t xml:space="preserve">**Version:** 1.0  </w:t>
      </w:r>
    </w:p>
    <w:p>
      <w:r>
        <w:t xml:space="preserve">**Date:** 2024-06-05  </w:t>
      </w:r>
    </w:p>
    <w:p>
      <w:r>
        <w:t xml:space="preserve">**Author:** [Your Name]  </w:t>
      </w:r>
    </w:p>
    <w:p>
      <w:r>
        <w:t xml:space="preserve">**Reviewed by:** [Reviewer Name]  </w:t>
      </w:r>
    </w:p>
    <w:p>
      <w:r>
        <w:t xml:space="preserve">**Approval:** [Approval Name]  </w:t>
      </w:r>
    </w:p>
    <w:p>
      <w:r>
        <w:t>---</w:t>
      </w:r>
    </w:p>
    <w:p>
      <w:pPr>
        <w:pStyle w:val="Heading2"/>
      </w:pPr>
      <w:r>
        <w:t xml:space="preserve"> Purpose</w:t>
      </w:r>
    </w:p>
    <w:p>
      <w:r>
        <w:t>This MOP outlines the detailed steps to deploy a Virtual Machine (VM) on OpenStack with specific memory and CPU configurations, set a designated node name, assign a specific IP address, and install and configure HAProxy to allow only specific ports.</w:t>
      </w:r>
    </w:p>
    <w:p>
      <w:pPr>
        <w:pStyle w:val="Heading2"/>
      </w:pPr>
      <w:r>
        <w:t xml:space="preserve"> Scope</w:t>
      </w:r>
    </w:p>
    <w:p>
      <w:r>
        <w:t>This procedure is applicable to OpenStack environments and assumes that the user has the necessary permissions to create VMs and install software.</w:t>
      </w:r>
    </w:p>
    <w:p>
      <w:pPr>
        <w:pStyle w:val="Heading2"/>
      </w:pPr>
      <w:r>
        <w:t xml:space="preserve"> Prerequisites</w:t>
      </w:r>
    </w:p>
    <w:p>
      <w:r>
        <w:t>1. Access to an OpenStack environment with appropriate credentials.</w:t>
      </w:r>
    </w:p>
    <w:p>
      <w:r>
        <w:t>2. OpenStack CLI or Horizon dashboard access.</w:t>
      </w:r>
    </w:p>
    <w:p>
      <w:r>
        <w:t>3. Basic knowledge of Linux command line.</w:t>
      </w:r>
    </w:p>
    <w:p>
      <w:r>
        <w:t>4. The user must have administrative privileges to install packages and configure firewall settings.</w:t>
      </w:r>
    </w:p>
    <w:p>
      <w:pPr>
        <w:pStyle w:val="Heading2"/>
      </w:pPr>
      <w:r>
        <w:t xml:space="preserve"> Resources Required</w:t>
      </w:r>
    </w:p>
    <w:p>
      <w:r>
        <w:t>- OpenStack environment</w:t>
      </w:r>
    </w:p>
    <w:p>
      <w:r>
        <w:t>- Ubuntu 22.04 image</w:t>
      </w:r>
    </w:p>
    <w:p>
      <w:r>
        <w:t>- Network configuration details (specific IP address, ports to allow)</w:t>
      </w:r>
    </w:p>
    <w:p>
      <w:pPr>
        <w:pStyle w:val="Heading2"/>
      </w:pPr>
      <w:r>
        <w:t xml:space="preserve"> Procedure</w:t>
      </w:r>
    </w:p>
    <w:p>
      <w:pPr>
        <w:pStyle w:val="Heading3"/>
      </w:pPr>
      <w:r>
        <w:t xml:space="preserve"> Step 1: Prepare OpenStack Environment</w:t>
      </w:r>
    </w:p>
    <w:p>
      <w:r>
        <w:t>1. **Log in to OpenStack:**</w:t>
      </w:r>
    </w:p>
    <w:p>
      <w:r>
        <w:t xml:space="preserve">   - Use the OpenStack CLI or Horizon dashboard to log in with your credentials.</w:t>
      </w:r>
    </w:p>
    <w:p>
      <w:r>
        <w:t>2. **Identify the Image:**</w:t>
      </w:r>
    </w:p>
    <w:p>
      <w:r>
        <w:t xml:space="preserve">   - Ensure that the Ubuntu 22.04 image is available in your OpenStack project. You can list available images using:</w:t>
      </w:r>
    </w:p>
    <w:p>
      <w:r>
        <w:t xml:space="preserve">     ```bash</w:t>
      </w:r>
    </w:p>
    <w:p>
      <w:r>
        <w:t xml:space="preserve">     openstack image list</w:t>
      </w:r>
    </w:p>
    <w:p>
      <w:r>
        <w:t xml:space="preserve">     ```</w:t>
      </w:r>
    </w:p>
    <w:p>
      <w:r>
        <w:t>3. **Identify the Flavor:**</w:t>
      </w:r>
    </w:p>
    <w:p>
      <w:r>
        <w:t xml:space="preserve">   - Choose a flavor that meets the memory and CPU requirements. List available flavors using:</w:t>
      </w:r>
    </w:p>
    <w:p>
      <w:r>
        <w:t xml:space="preserve">     ```bash</w:t>
      </w:r>
    </w:p>
    <w:p>
      <w:r>
        <w:t xml:space="preserve">     openstack flavor list</w:t>
      </w:r>
    </w:p>
    <w:p>
      <w:r>
        <w:t xml:space="preserve">     ```</w:t>
      </w:r>
    </w:p>
    <w:p>
      <w:pPr>
        <w:pStyle w:val="Heading3"/>
      </w:pPr>
      <w:r>
        <w:t xml:space="preserve"> Step 2: Create the VM</w:t>
      </w:r>
    </w:p>
    <w:p>
      <w:r>
        <w:t>1. **Create the VM:**</w:t>
      </w:r>
    </w:p>
    <w:p>
      <w:r>
        <w:t xml:space="preserve">   - Use the following command to create a VM with the specified node name, flavor, and image. Replace `&lt;NODE_NAME&gt;`, `&lt;FLAVOR&gt;`, `&lt;IMAGE&gt;`, and `&lt;NETWORK&gt;` with your specific values.</w:t>
      </w:r>
    </w:p>
    <w:p>
      <w:r>
        <w:t xml:space="preserve">     ```bash</w:t>
      </w:r>
    </w:p>
    <w:p>
      <w:r>
        <w:t xml:space="preserve">     openstack server create --flavor &lt;FLAVOR&gt; --image &lt;IMAGE&gt; --nic net-id=&lt;NETWORK&gt; --key-name &lt;KEY_NAME&gt; --security-group &lt;SECURITY_GROUP&gt; &lt;NODE_NAME&gt;</w:t>
      </w:r>
    </w:p>
    <w:p>
      <w:r>
        <w:t xml:space="preserve">     ```</w:t>
      </w:r>
    </w:p>
    <w:p>
      <w:r>
        <w:t>2. **Assign a Specific IP Address:**</w:t>
      </w:r>
    </w:p>
    <w:p>
      <w:r>
        <w:t xml:space="preserve">   - If you need to assign a specific floating IP address, first allocate a floating IP:</w:t>
      </w:r>
    </w:p>
    <w:p>
      <w:r>
        <w:t xml:space="preserve">     ```bash</w:t>
      </w:r>
    </w:p>
    <w:p>
      <w:r>
        <w:t xml:space="preserve">     openstack floating ip create &lt;EXTERNAL_NETWORK&gt;</w:t>
      </w:r>
    </w:p>
    <w:p>
      <w:r>
        <w:t xml:space="preserve">     ```</w:t>
      </w:r>
    </w:p>
    <w:p>
      <w:r>
        <w:t xml:space="preserve">   - Then associate the floating IP with your VM:</w:t>
      </w:r>
    </w:p>
    <w:p>
      <w:r>
        <w:t xml:space="preserve">     ```bash</w:t>
      </w:r>
    </w:p>
    <w:p>
      <w:r>
        <w:t xml:space="preserve">     openstack floating ip set --port &lt;PORT_ID&gt; &lt;FLOATING_IP&gt;</w:t>
      </w:r>
    </w:p>
    <w:p>
      <w:r>
        <w:t xml:space="preserve">     ```</w:t>
      </w:r>
    </w:p>
    <w:p>
      <w:pPr>
        <w:pStyle w:val="Heading3"/>
      </w:pPr>
      <w:r>
        <w:t xml:space="preserve"> Step 3: Access the VM</w:t>
      </w:r>
    </w:p>
    <w:p>
      <w:r>
        <w:t>1. **SSH into the VM:**</w:t>
      </w:r>
    </w:p>
    <w:p>
      <w:r>
        <w:t xml:space="preserve">   - Use SSH to access the VM using the floating IP address:</w:t>
      </w:r>
    </w:p>
    <w:p>
      <w:r>
        <w:t xml:space="preserve">     ```bash</w:t>
      </w:r>
    </w:p>
    <w:p>
      <w:r>
        <w:t xml:space="preserve">     ssh ubuntu@&lt;FLOATING_IP&gt;</w:t>
      </w:r>
    </w:p>
    <w:p>
      <w:r>
        <w:t xml:space="preserve">     ```</w:t>
      </w:r>
    </w:p>
    <w:p>
      <w:pPr>
        <w:pStyle w:val="Heading3"/>
      </w:pPr>
      <w:r>
        <w:t xml:space="preserve"> Step 4: Install HAProxy</w:t>
      </w:r>
    </w:p>
    <w:p>
      <w:r>
        <w:t>1. **Update Package List:**</w:t>
      </w:r>
    </w:p>
    <w:p>
      <w:r>
        <w:t xml:space="preserve">   - Update the package list to ensure you have the latest information:</w:t>
      </w:r>
    </w:p>
    <w:p>
      <w:r>
        <w:t xml:space="preserve">     ```bash</w:t>
      </w:r>
    </w:p>
    <w:p>
      <w:r>
        <w:t xml:space="preserve">     sudo apt update</w:t>
      </w:r>
    </w:p>
    <w:p>
      <w:r>
        <w:t xml:space="preserve">     ```</w:t>
      </w:r>
    </w:p>
    <w:p>
      <w:r>
        <w:t>2. **Install HAProxy:**</w:t>
      </w:r>
    </w:p>
    <w:p>
      <w:r>
        <w:t xml:space="preserve">   - Install HAProxy using the following command:</w:t>
      </w:r>
    </w:p>
    <w:p>
      <w:r>
        <w:t xml:space="preserve">     ```bash</w:t>
      </w:r>
    </w:p>
    <w:p>
      <w:r>
        <w:t xml:space="preserve">     sudo apt install haproxy -y</w:t>
      </w:r>
    </w:p>
    <w:p>
      <w:r>
        <w:t xml:space="preserve">     ```</w:t>
      </w:r>
    </w:p>
    <w:p>
      <w:pPr>
        <w:pStyle w:val="Heading3"/>
      </w:pPr>
      <w:r>
        <w:t xml:space="preserve"> Step 5: Configure HAProxy</w:t>
      </w:r>
    </w:p>
    <w:p>
      <w:r>
        <w:t>1. **Edit HAProxy Configuration:**</w:t>
      </w:r>
    </w:p>
    <w:p>
      <w:r>
        <w:t xml:space="preserve">   - Open the HAProxy configuration file:</w:t>
      </w:r>
    </w:p>
    <w:p>
      <w:r>
        <w:t xml:space="preserve">     ```bash</w:t>
      </w:r>
    </w:p>
    <w:p>
      <w:r>
        <w:t xml:space="preserve">     sudo vi /etc/haproxy/haproxy.cfg</w:t>
      </w:r>
    </w:p>
    <w:p>
      <w:r>
        <w:t xml:space="preserve">     ```</w:t>
      </w:r>
    </w:p>
    <w:p>
      <w:r>
        <w:t>2. **Allow Specific Ports:**</w:t>
      </w:r>
    </w:p>
    <w:p>
      <w:r>
        <w:t xml:space="preserve">   - In the configuration file, specify the frontend and backend settings. For example, to allow only HTTP (port 80) and HTTPS (port 443):</w:t>
      </w:r>
    </w:p>
    <w:p>
      <w:r>
        <w:t xml:space="preserve">     ```plaintext</w:t>
      </w:r>
    </w:p>
    <w:p>
      <w:r>
        <w:t xml:space="preserve">     frontend http_front</w:t>
      </w:r>
    </w:p>
    <w:p>
      <w:r>
        <w:t xml:space="preserve">         bind *:80</w:t>
      </w:r>
    </w:p>
    <w:p>
      <w:r>
        <w:t xml:space="preserve">         bind *:443</w:t>
      </w:r>
    </w:p>
    <w:p>
      <w:r>
        <w:t xml:space="preserve">         default_backend http_back</w:t>
      </w:r>
    </w:p>
    <w:p>
      <w:r>
        <w:t xml:space="preserve">     backend http_back</w:t>
      </w:r>
    </w:p>
    <w:p>
      <w:r>
        <w:t xml:space="preserve">         server server1 127.0.0.1:8080 check</w:t>
      </w:r>
    </w:p>
    <w:p>
      <w:r>
        <w:t xml:space="preserve">     ```</w:t>
      </w:r>
    </w:p>
    <w:p>
      <w:r>
        <w:t>3. **Save and Exit:**</w:t>
      </w:r>
    </w:p>
    <w:p>
      <w:r>
        <w:t xml:space="preserve">   - Save the changes and exit the editor.</w:t>
      </w:r>
    </w:p>
    <w:p>
      <w:pPr>
        <w:pStyle w:val="Heading3"/>
      </w:pPr>
      <w:r>
        <w:t xml:space="preserve"> Step 6: Restart HAProxy</w:t>
      </w:r>
    </w:p>
    <w:p>
      <w:r>
        <w:t>1. **Restart HAProxy Service:**</w:t>
      </w:r>
    </w:p>
    <w:p>
      <w:r>
        <w:t xml:space="preserve">   - Restart the HAProxy service to apply the changes:</w:t>
      </w:r>
    </w:p>
    <w:p>
      <w:r>
        <w:t xml:space="preserve">     ```bash</w:t>
      </w:r>
    </w:p>
    <w:p>
      <w:r>
        <w:t xml:space="preserve">     sudo systemctl restart haproxy</w:t>
      </w:r>
    </w:p>
    <w:p>
      <w:r>
        <w:t xml:space="preserve">     ```</w:t>
      </w:r>
    </w:p>
    <w:p>
      <w:pPr>
        <w:pStyle w:val="Heading3"/>
      </w:pPr>
      <w:r>
        <w:t xml:space="preserve"> Step 7: Configure Firewall (Optional)</w:t>
      </w:r>
    </w:p>
    <w:p>
      <w:r>
        <w:t>1. **Allow Specific Ports Through Firewall:**</w:t>
      </w:r>
    </w:p>
    <w:p>
      <w:r>
        <w:t xml:space="preserve">   - If you are using UFW (Uncomplicated Firewall), allow the specific ports:</w:t>
      </w:r>
    </w:p>
    <w:p>
      <w:r>
        <w:t xml:space="preserve">     ```bash</w:t>
      </w:r>
    </w:p>
    <w:p>
      <w:r>
        <w:t xml:space="preserve">     sudo ufw allow 80/tcp</w:t>
      </w:r>
    </w:p>
    <w:p>
      <w:r>
        <w:t xml:space="preserve">     sudo ufw allow 443/tcp</w:t>
      </w:r>
    </w:p>
    <w:p>
      <w:r>
        <w:t xml:space="preserve">     ```</w:t>
      </w:r>
    </w:p>
    <w:p>
      <w:r>
        <w:t>2. **Enable UFW:**</w:t>
      </w:r>
    </w:p>
    <w:p>
      <w:r>
        <w:t xml:space="preserve">   - If UFW is not enabled, enable it:</w:t>
      </w:r>
    </w:p>
    <w:p>
      <w:r>
        <w:t xml:space="preserve">     ```bash</w:t>
      </w:r>
    </w:p>
    <w:p>
      <w:r>
        <w:t xml:space="preserve">     sudo ufw enable</w:t>
      </w:r>
    </w:p>
    <w:p>
      <w:r>
        <w:t xml:space="preserve">     ```</w:t>
      </w:r>
    </w:p>
    <w:p>
      <w:pPr>
        <w:pStyle w:val="Heading3"/>
      </w:pPr>
      <w:r>
        <w:t xml:space="preserve"> Step 8: Verify HAProxy Installation</w:t>
      </w:r>
    </w:p>
    <w:p>
      <w:r>
        <w:t>1. **Check HAProxy Status:**</w:t>
      </w:r>
    </w:p>
    <w:p>
      <w:r>
        <w:t xml:space="preserve">   - Verify that HAProxy is running:</w:t>
      </w:r>
    </w:p>
    <w:p>
      <w:r>
        <w:t xml:space="preserve">     ```bash</w:t>
      </w:r>
    </w:p>
    <w:p>
      <w:r>
        <w:t xml:space="preserve">     sudo systemctl status haproxy</w:t>
      </w:r>
    </w:p>
    <w:p>
      <w:r>
        <w:t xml:space="preserve">     ```</w:t>
      </w:r>
    </w:p>
    <w:p>
      <w:r>
        <w:t>2. **Test HAProxy:**</w:t>
      </w:r>
    </w:p>
    <w:p>
      <w:r>
        <w:t xml:space="preserve">   - You can test HAProxy by accessing the VM's floating IP in a web browser or using curl:</w:t>
      </w:r>
    </w:p>
    <w:p>
      <w:r>
        <w:t xml:space="preserve">     ```bash</w:t>
      </w:r>
    </w:p>
    <w:p>
      <w:r>
        <w:t xml:space="preserve">     curl http://&lt;FLOATING_IP&gt;</w:t>
      </w:r>
    </w:p>
    <w:p>
      <w:r>
        <w:t xml:space="preserve">     ```</w:t>
      </w:r>
    </w:p>
    <w:p>
      <w:pPr>
        <w:pStyle w:val="Heading2"/>
      </w:pPr>
      <w:r>
        <w:t xml:space="preserve"> Conclusion</w:t>
      </w:r>
    </w:p>
    <w:p>
      <w:r>
        <w:t>This MOP provides a comprehensive guide to deploying a VM on OpenStack, installing HAProxy, and configuring it to allow specific ports. Ensure to monitor the HAProxy logs for any issues and adjust the configuration as necessary.</w:t>
      </w:r>
    </w:p>
    <w:p>
      <w:pPr>
        <w:pStyle w:val="Heading2"/>
      </w:pPr>
      <w:r>
        <w:t xml:space="preserve"> References</w:t>
      </w:r>
    </w:p>
    <w:p>
      <w:r>
        <w:t>- OpenStack Documentation: https://docs.openstack.org/</w:t>
      </w:r>
    </w:p>
    <w:p>
      <w:r>
        <w:t>- HAProxy Documentation: http://www.haproxy.org/</w:t>
      </w:r>
    </w:p>
    <w:p>
      <w:r>
        <w:t>---</w:t>
      </w:r>
    </w:p>
    <w:p>
      <w:r>
        <w:t>**End of Document**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