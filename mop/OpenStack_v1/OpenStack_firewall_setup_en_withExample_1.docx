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Installing a VM in OpenStack and Configuring Firewall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[Approver Name]  </w:t>
      </w:r>
    </w:p>
    <w:p>
      <w:r>
        <w:t>---</w:t>
      </w:r>
    </w:p>
    <w:p>
      <w:pPr>
        <w:pStyle w:val="Heading2"/>
      </w:pPr>
      <w:r>
        <w:t xml:space="preserve"> Purpose</w:t>
      </w:r>
    </w:p>
    <w:p>
      <w:r>
        <w:t>This MOP outlines the steps to create a Virtual Machine (VM) in OpenStack, assign an IP address, install a firewall, and configure it to allow only specific IPs in a designated subnet. Additionally, it includes instructions on how to set CPU and RAM resources according to user requirements.</w:t>
      </w:r>
    </w:p>
    <w:p>
      <w:pPr>
        <w:pStyle w:val="Heading2"/>
      </w:pPr>
      <w:r>
        <w:t xml:space="preserve"> Prerequisites</w:t>
      </w:r>
    </w:p>
    <w:p>
      <w:r>
        <w:t>- Access to an OpenStack environment with appropriate permissions to create VMs.</w:t>
      </w:r>
    </w:p>
    <w:p>
      <w:r>
        <w:t>- OpenStack CLI or Horizon dashboard access.</w:t>
      </w:r>
    </w:p>
    <w:p>
      <w:r>
        <w:t>- Basic knowledge of networking and firewall configurations.</w:t>
      </w:r>
    </w:p>
    <w:p>
      <w:pPr>
        <w:pStyle w:val="Heading2"/>
      </w:pPr>
      <w:r>
        <w:t xml:space="preserve"> References</w:t>
      </w:r>
    </w:p>
    <w:p>
      <w:r>
        <w:t>- OpenStack Documentation: https://docs.openstack.org/</w:t>
      </w:r>
    </w:p>
    <w:p>
      <w:r>
        <w:t>- Firewall Configuration Guide: https://www.iptables.info/</w:t>
      </w:r>
    </w:p>
    <w:p>
      <w:r>
        <w:t>---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Create a VM in OpenStack</w:t>
      </w:r>
    </w:p>
    <w:p>
      <w:r>
        <w:t>1. **Log in to OpenStack:**</w:t>
      </w:r>
    </w:p>
    <w:p>
      <w:r>
        <w:t xml:space="preserve">   - Use the OpenStack CLI or Horizon dashboard to log in.</w:t>
      </w:r>
    </w:p>
    <w:p>
      <w:r>
        <w:t>2. **Create a VM:**</w:t>
      </w:r>
    </w:p>
    <w:p>
      <w:r>
        <w:t xml:space="preserve">   - **Using OpenStack CLI:**</w:t>
      </w:r>
    </w:p>
    <w:p>
      <w:r>
        <w:t xml:space="preserve">     ```bash</w:t>
      </w:r>
    </w:p>
    <w:p>
      <w:r>
        <w:t xml:space="preserve">     openstack server create --flavor &lt;FLAVOR_NAME&gt; --image &lt;IMAGE_NAME&gt; --network &lt;NETWORK_NAME&gt; --key-name &lt;KEY_NAME&gt; &lt;VM_NAME&gt;</w:t>
      </w:r>
    </w:p>
    <w:p>
      <w:r>
        <w:t xml:space="preserve">     ```</w:t>
      </w:r>
    </w:p>
    <w:p>
      <w:r>
        <w:t xml:space="preserve">     Replace `&lt;FLAVOR_NAME&gt;`, `&lt;IMAGE_NAME&gt;`, `&lt;NETWORK_NAME&gt;`, `&lt;KEY_NAME&gt;`, and `&lt;VM_NAME&gt;` with your specific values.</w:t>
      </w:r>
    </w:p>
    <w:p>
      <w:r>
        <w:t xml:space="preserve">   - **Using Horizon Dashboard:**</w:t>
      </w:r>
    </w:p>
    <w:p>
      <w:r>
        <w:t xml:space="preserve">     - Navigate to "Project" &gt; "Compute" &gt; "Instances".</w:t>
      </w:r>
    </w:p>
    <w:p>
      <w:r>
        <w:t xml:space="preserve">     - Click on "Launch Instance".</w:t>
      </w:r>
    </w:p>
    <w:p>
      <w:r>
        <w:t xml:space="preserve">     - Fill in the required fields (Name, Flavor, Image, Network, Key Pair).</w:t>
      </w:r>
    </w:p>
    <w:p>
      <w:r>
        <w:t xml:space="preserve">     - Click "Launch Instance".</w:t>
      </w:r>
    </w:p>
    <w:p>
      <w:pPr>
        <w:pStyle w:val="Heading3"/>
      </w:pPr>
      <w:r>
        <w:t xml:space="preserve"> Step 2: Assign an IP Address</w:t>
      </w:r>
    </w:p>
    <w:p>
      <w:r>
        <w:t>1. **Assign Floating IP (if required):**</w:t>
      </w:r>
    </w:p>
    <w:p>
      <w:r>
        <w:t xml:space="preserve">   - **Using OpenStack CLI:**</w:t>
      </w:r>
    </w:p>
    <w:p>
      <w:r>
        <w:t xml:space="preserve">     ```bash</w:t>
      </w:r>
    </w:p>
    <w:p>
      <w:r>
        <w:t xml:space="preserve">     openstack floating ip create &lt;EXTERNAL_NETWORK&gt;</w:t>
      </w:r>
    </w:p>
    <w:p>
      <w:r>
        <w:t xml:space="preserve">     openstack server add floating ip &lt;VM_NAME&gt; &lt;FLOATING_IP&gt;</w:t>
      </w:r>
    </w:p>
    <w:p>
      <w:r>
        <w:t xml:space="preserve">     ```</w:t>
      </w:r>
    </w:p>
    <w:p>
      <w:r>
        <w:t xml:space="preserve">   - **Using Horizon Dashboard:**</w:t>
      </w:r>
    </w:p>
    <w:p>
      <w:r>
        <w:t xml:space="preserve">     - Navigate to "Project" &gt; "Compute" &gt; "Instances".</w:t>
      </w:r>
    </w:p>
    <w:p>
      <w:r>
        <w:t xml:space="preserve">     - Select the instance and click on "Associate Floating IP".</w:t>
      </w:r>
    </w:p>
    <w:p>
      <w:r>
        <w:t xml:space="preserve">     - Choose an available floating IP and associate it.</w:t>
      </w:r>
    </w:p>
    <w:p>
      <w:pPr>
        <w:pStyle w:val="Heading3"/>
      </w:pPr>
      <w:r>
        <w:t xml:space="preserve"> Step 3: Install and Configure Firewall</w:t>
      </w:r>
    </w:p>
    <w:p>
      <w:r>
        <w:t>1. **Access the VM:**</w:t>
      </w:r>
    </w:p>
    <w:p>
      <w:r>
        <w:t xml:space="preserve">   - SSH into the VM using the assigned IP address.</w:t>
      </w:r>
    </w:p>
    <w:p>
      <w:r>
        <w:t xml:space="preserve">   ```bash</w:t>
      </w:r>
    </w:p>
    <w:p>
      <w:r>
        <w:t xml:space="preserve">   ssh &lt;USER&gt;@&lt;FLOATING_IP&gt;</w:t>
      </w:r>
    </w:p>
    <w:p>
      <w:r>
        <w:t xml:space="preserve">   ```</w:t>
      </w:r>
    </w:p>
    <w:p>
      <w:r>
        <w:t>2. **Install Firewall (UFW):**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ufw</w:t>
      </w:r>
    </w:p>
    <w:p>
      <w:r>
        <w:t xml:space="preserve">   ```</w:t>
      </w:r>
    </w:p>
    <w:p>
      <w:r>
        <w:t>3. **Configure Firewall:**</w:t>
      </w:r>
    </w:p>
    <w:p>
      <w:r>
        <w:t xml:space="preserve">   - Allow only specific IPs in a designated subnet (e.g., `192.168.1.0/24`):</w:t>
      </w:r>
    </w:p>
    <w:p>
      <w:r>
        <w:t xml:space="preserve">   ```bash</w:t>
      </w:r>
    </w:p>
    <w:p>
      <w:r>
        <w:t xml:space="preserve">   sudo ufw allow from 192.168.1.0/24</w:t>
      </w:r>
    </w:p>
    <w:p>
      <w:r>
        <w:t xml:space="preserve">   sudo ufw deny from any</w:t>
      </w:r>
    </w:p>
    <w:p>
      <w:r>
        <w:t xml:space="preserve">   ```</w:t>
      </w:r>
    </w:p>
    <w:p>
      <w:r>
        <w:t>4. **Enable Firewall:**</w:t>
      </w:r>
    </w:p>
    <w:p>
      <w:r>
        <w:t xml:space="preserve">   ```bash</w:t>
      </w:r>
    </w:p>
    <w:p>
      <w:r>
        <w:t xml:space="preserve">   sudo ufw enable</w:t>
      </w:r>
    </w:p>
    <w:p>
      <w:r>
        <w:t xml:space="preserve">   ```</w:t>
      </w:r>
    </w:p>
    <w:p>
      <w:r>
        <w:t>5. **Check Firewall Status:**</w:t>
      </w:r>
    </w:p>
    <w:p>
      <w:r>
        <w:t xml:space="preserve">   ```bash</w:t>
      </w:r>
    </w:p>
    <w:p>
      <w:r>
        <w:t xml:space="preserve">   sudo ufw status</w:t>
      </w:r>
    </w:p>
    <w:p>
      <w:r>
        <w:t xml:space="preserve">   ```</w:t>
      </w:r>
    </w:p>
    <w:p>
      <w:pPr>
        <w:pStyle w:val="Heading3"/>
      </w:pPr>
      <w:r>
        <w:t xml:space="preserve"> Step 4: Set CPU and RAM Resources</w:t>
      </w:r>
    </w:p>
    <w:p>
      <w:r>
        <w:t>1. **Modify VM Flavor (if needed):**</w:t>
      </w:r>
    </w:p>
    <w:p>
      <w:r>
        <w:t xml:space="preserve">   - **Using OpenStack CLI:**</w:t>
      </w:r>
    </w:p>
    <w:p>
      <w:r>
        <w:t xml:space="preserve">     ```bash</w:t>
      </w:r>
    </w:p>
    <w:p>
      <w:r>
        <w:t xml:space="preserve">     openstack flavor create --ram &lt;RAM_MB&gt; --disk &lt;DISK_GB&gt; --vcpus &lt;CPU_COUNT&gt; &lt;FLAVOR_NAME&gt;</w:t>
      </w:r>
    </w:p>
    <w:p>
      <w:r>
        <w:t xml:space="preserve">     ```</w:t>
      </w:r>
    </w:p>
    <w:p>
      <w:r>
        <w:t xml:space="preserve">   - **Using Horizon Dashboard:**</w:t>
      </w:r>
    </w:p>
    <w:p>
      <w:r>
        <w:t xml:space="preserve">     - Navigate to "Admin" &gt; "System" &gt; "Flavors".</w:t>
      </w:r>
    </w:p>
    <w:p>
      <w:r>
        <w:t xml:space="preserve">     - Click on "Create Flavor" and fill in the details.</w:t>
      </w:r>
    </w:p>
    <w:p>
      <w:r>
        <w:t>2. **Resize the VM (if changing flavor):**</w:t>
      </w:r>
    </w:p>
    <w:p>
      <w:r>
        <w:t xml:space="preserve">   - **Using OpenStack CLI:**</w:t>
      </w:r>
    </w:p>
    <w:p>
      <w:r>
        <w:t xml:space="preserve">     ```bash</w:t>
      </w:r>
    </w:p>
    <w:p>
      <w:r>
        <w:t xml:space="preserve">     openstack server resize --flavor &lt;NEW_FLAVOR_NAME&gt; &lt;VM_NAME&gt;</w:t>
      </w:r>
    </w:p>
    <w:p>
      <w:r>
        <w:t xml:space="preserve">     ```</w:t>
      </w:r>
    </w:p>
    <w:p>
      <w:r>
        <w:t xml:space="preserve">   - **Using Horizon Dashboard:**</w:t>
      </w:r>
    </w:p>
    <w:p>
      <w:r>
        <w:t xml:space="preserve">     - Navigate to "Project" &gt; "Compute" &gt; "Instances".</w:t>
      </w:r>
    </w:p>
    <w:p>
      <w:r>
        <w:t xml:space="preserve">     - Select the instance and click on "Resize Instance".</w:t>
      </w:r>
    </w:p>
    <w:p>
      <w:pPr>
        <w:pStyle w:val="Heading3"/>
      </w:pPr>
      <w:r>
        <w:t xml:space="preserve"> Step 5: Verify Configuration</w:t>
      </w:r>
    </w:p>
    <w:p>
      <w:r>
        <w:t>1. **Check VM Status:**</w:t>
      </w:r>
    </w:p>
    <w:p>
      <w:r>
        <w:t xml:space="preserve">   ```bash</w:t>
      </w:r>
    </w:p>
    <w:p>
      <w:r>
        <w:t xml:space="preserve">   openstack server list</w:t>
      </w:r>
    </w:p>
    <w:p>
      <w:r>
        <w:t xml:space="preserve">   ```</w:t>
      </w:r>
    </w:p>
    <w:p>
      <w:r>
        <w:t>2. **Test Connectivity:**</w:t>
      </w:r>
    </w:p>
    <w:p>
      <w:r>
        <w:t xml:space="preserve">   - From a machine within the allowed subnet, ping the VM's IP address to ensure it is reachable.</w:t>
      </w:r>
    </w:p>
    <w:p>
      <w:r>
        <w:t>---</w:t>
      </w:r>
    </w:p>
    <w:p>
      <w:pPr>
        <w:pStyle w:val="Heading2"/>
      </w:pPr>
      <w:r>
        <w:t xml:space="preserve"> Conclusion</w:t>
      </w:r>
    </w:p>
    <w:p>
      <w:r>
        <w:t>This MOP provides a comprehensive guide to creating a VM in OpenStack, assigning an IP address, configuring a firewall, and setting CPU and RAM resources. Ensure to follow each step carefully and verify configurations to maintain a secure and efficient environment.</w:t>
      </w:r>
    </w:p>
    <w:p>
      <w:r>
        <w:t>---</w:t>
      </w:r>
    </w:p>
    <w:p>
      <w:pPr>
        <w:pStyle w:val="Heading2"/>
      </w:pPr>
      <w:r>
        <w:t xml:space="preserve"> Appendices</w:t>
      </w:r>
    </w:p>
    <w:p>
      <w:r>
        <w:t>- **Appendix A:** Common OpenStack CLI Commands</w:t>
      </w:r>
    </w:p>
    <w:p>
      <w:r>
        <w:t>- **Appendix B:** UFW Command Reference</w:t>
      </w:r>
    </w:p>
    <w:p>
      <w:r>
        <w:t xml:space="preserve">--- </w:t>
      </w:r>
    </w:p>
    <w:p>
      <w:r>
        <w:t>**End of Document**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